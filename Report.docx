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FB0E" w14:textId="58A04DF9" w:rsidR="00AF70DE" w:rsidRPr="00CE16E2" w:rsidRDefault="00AF70DE" w:rsidP="00CE16E2">
      <w:pPr>
        <w:spacing w:after="105" w:line="259" w:lineRule="auto"/>
        <w:ind w:left="25"/>
        <w:jc w:val="center"/>
        <w:rPr>
          <w:b/>
        </w:rPr>
      </w:pPr>
      <w:bookmarkStart w:id="0" w:name="_Hlk129893965"/>
      <w:r w:rsidRPr="00CE16E2">
        <w:rPr>
          <w:rFonts w:ascii="Times New Roman" w:eastAsia="Times New Roman" w:hAnsi="Times New Roman" w:cs="Times New Roman"/>
          <w:b/>
          <w:color w:val="292929"/>
          <w:sz w:val="32"/>
        </w:rPr>
        <w:t>1.INTRODUCTION:</w:t>
      </w:r>
    </w:p>
    <w:bookmarkEnd w:id="0"/>
    <w:p w14:paraId="1FF007BE" w14:textId="18C3BB62" w:rsidR="00E620A3" w:rsidRDefault="00E620A3" w:rsidP="00E620A3">
      <w:pPr>
        <w:tabs>
          <w:tab w:val="left" w:pos="720"/>
          <w:tab w:val="left" w:pos="7552"/>
        </w:tabs>
        <w:spacing w:line="360" w:lineRule="auto"/>
        <w:jc w:val="both"/>
        <w:rPr>
          <w:rFonts w:ascii="Times New Roman" w:hAnsi="Times New Roman" w:cs="Times New Roman"/>
          <w:sz w:val="24"/>
          <w:szCs w:val="24"/>
        </w:rPr>
      </w:pPr>
      <w:r w:rsidRPr="00E620A3">
        <w:rPr>
          <w:rFonts w:ascii="Times New Roman" w:hAnsi="Times New Roman" w:cs="Times New Roman"/>
          <w:sz w:val="24"/>
          <w:szCs w:val="24"/>
        </w:rPr>
        <w:t xml:space="preserve">In this project, we delve into the educational landscape of India, exploring the disparities in dropout and </w:t>
      </w:r>
      <w:r w:rsidR="007952BE" w:rsidRPr="00E620A3">
        <w:rPr>
          <w:rFonts w:ascii="Times New Roman" w:hAnsi="Times New Roman" w:cs="Times New Roman"/>
          <w:sz w:val="24"/>
          <w:szCs w:val="24"/>
        </w:rPr>
        <w:t>enrolment</w:t>
      </w:r>
      <w:r w:rsidRPr="00E620A3">
        <w:rPr>
          <w:rFonts w:ascii="Times New Roman" w:hAnsi="Times New Roman" w:cs="Times New Roman"/>
          <w:sz w:val="24"/>
          <w:szCs w:val="24"/>
        </w:rPr>
        <w:t xml:space="preserve"> rates across various states. Our investigation focuses on the comparative analysis of gender gaps, specifically between girls and boys, and the differences in dropout rates across different educational stages</w:t>
      </w:r>
    </w:p>
    <w:p w14:paraId="17B355DF" w14:textId="2EE129C8" w:rsidR="00E620A3" w:rsidRPr="00E620A3" w:rsidRDefault="00E620A3" w:rsidP="00E620A3">
      <w:pPr>
        <w:pStyle w:val="ListParagraph"/>
        <w:numPr>
          <w:ilvl w:val="0"/>
          <w:numId w:val="51"/>
        </w:numPr>
        <w:tabs>
          <w:tab w:val="left" w:pos="720"/>
          <w:tab w:val="left" w:pos="7552"/>
        </w:tabs>
        <w:spacing w:line="360" w:lineRule="auto"/>
        <w:rPr>
          <w:rFonts w:ascii="Times New Roman" w:hAnsi="Times New Roman" w:cs="Times New Roman"/>
          <w:sz w:val="24"/>
          <w:szCs w:val="24"/>
        </w:rPr>
      </w:pPr>
      <w:r w:rsidRPr="00E620A3">
        <w:rPr>
          <w:rFonts w:ascii="Times New Roman" w:hAnsi="Times New Roman" w:cs="Times New Roman"/>
          <w:sz w:val="24"/>
          <w:szCs w:val="24"/>
        </w:rPr>
        <w:t>Primary (I-V)</w:t>
      </w:r>
    </w:p>
    <w:p w14:paraId="433EA96A" w14:textId="25119127" w:rsidR="00E620A3" w:rsidRPr="00E620A3" w:rsidRDefault="00E620A3" w:rsidP="00E620A3">
      <w:pPr>
        <w:pStyle w:val="ListParagraph"/>
        <w:numPr>
          <w:ilvl w:val="0"/>
          <w:numId w:val="51"/>
        </w:numPr>
        <w:tabs>
          <w:tab w:val="left" w:pos="720"/>
          <w:tab w:val="left" w:pos="7552"/>
        </w:tabs>
        <w:spacing w:line="360" w:lineRule="auto"/>
        <w:rPr>
          <w:rFonts w:ascii="Times New Roman" w:hAnsi="Times New Roman" w:cs="Times New Roman"/>
          <w:sz w:val="24"/>
          <w:szCs w:val="24"/>
        </w:rPr>
      </w:pPr>
      <w:r w:rsidRPr="00E620A3">
        <w:rPr>
          <w:rFonts w:ascii="Times New Roman" w:hAnsi="Times New Roman" w:cs="Times New Roman"/>
          <w:sz w:val="24"/>
          <w:szCs w:val="24"/>
        </w:rPr>
        <w:t>Upper Primary (Vi-</w:t>
      </w:r>
      <w:proofErr w:type="spellStart"/>
      <w:r w:rsidRPr="00E620A3">
        <w:rPr>
          <w:rFonts w:ascii="Times New Roman" w:hAnsi="Times New Roman" w:cs="Times New Roman"/>
          <w:sz w:val="24"/>
          <w:szCs w:val="24"/>
        </w:rPr>
        <w:t>Viii</w:t>
      </w:r>
      <w:proofErr w:type="spellEnd"/>
      <w:r w:rsidRPr="00E620A3">
        <w:rPr>
          <w:rFonts w:ascii="Times New Roman" w:hAnsi="Times New Roman" w:cs="Times New Roman"/>
          <w:sz w:val="24"/>
          <w:szCs w:val="24"/>
        </w:rPr>
        <w:t>)</w:t>
      </w:r>
    </w:p>
    <w:p w14:paraId="5DA98DAB" w14:textId="618584A2" w:rsidR="00E620A3" w:rsidRPr="00E620A3" w:rsidRDefault="00E620A3" w:rsidP="00E620A3">
      <w:pPr>
        <w:pStyle w:val="ListParagraph"/>
        <w:numPr>
          <w:ilvl w:val="0"/>
          <w:numId w:val="51"/>
        </w:numPr>
        <w:tabs>
          <w:tab w:val="left" w:pos="720"/>
          <w:tab w:val="left" w:pos="7552"/>
        </w:tabs>
        <w:spacing w:line="360" w:lineRule="auto"/>
        <w:rPr>
          <w:rFonts w:ascii="Times New Roman" w:hAnsi="Times New Roman" w:cs="Times New Roman"/>
          <w:sz w:val="24"/>
          <w:szCs w:val="24"/>
        </w:rPr>
      </w:pPr>
      <w:r w:rsidRPr="00E620A3">
        <w:rPr>
          <w:rFonts w:ascii="Times New Roman" w:hAnsi="Times New Roman" w:cs="Times New Roman"/>
          <w:sz w:val="24"/>
          <w:szCs w:val="24"/>
        </w:rPr>
        <w:t>Secondary (Ix-X)</w:t>
      </w:r>
    </w:p>
    <w:p w14:paraId="196B6CC1" w14:textId="17E54EFC" w:rsidR="00E620A3" w:rsidRPr="00E620A3" w:rsidRDefault="00E620A3" w:rsidP="00E620A3">
      <w:pPr>
        <w:pStyle w:val="ListParagraph"/>
        <w:numPr>
          <w:ilvl w:val="0"/>
          <w:numId w:val="51"/>
        </w:numPr>
        <w:tabs>
          <w:tab w:val="left" w:pos="720"/>
          <w:tab w:val="left" w:pos="7552"/>
        </w:tabs>
        <w:spacing w:line="360" w:lineRule="auto"/>
        <w:rPr>
          <w:rFonts w:ascii="Times New Roman" w:hAnsi="Times New Roman" w:cs="Times New Roman"/>
          <w:sz w:val="24"/>
          <w:szCs w:val="24"/>
        </w:rPr>
      </w:pPr>
      <w:r w:rsidRPr="00E620A3">
        <w:rPr>
          <w:rFonts w:ascii="Times New Roman" w:hAnsi="Times New Roman" w:cs="Times New Roman"/>
          <w:sz w:val="24"/>
          <w:szCs w:val="24"/>
        </w:rPr>
        <w:t>Higher Secondary (Xi-</w:t>
      </w:r>
      <w:proofErr w:type="spellStart"/>
      <w:r w:rsidRPr="00E620A3">
        <w:rPr>
          <w:rFonts w:ascii="Times New Roman" w:hAnsi="Times New Roman" w:cs="Times New Roman"/>
          <w:sz w:val="24"/>
          <w:szCs w:val="24"/>
        </w:rPr>
        <w:t>Xii</w:t>
      </w:r>
      <w:proofErr w:type="spellEnd"/>
      <w:r w:rsidRPr="00E620A3">
        <w:rPr>
          <w:rFonts w:ascii="Times New Roman" w:hAnsi="Times New Roman" w:cs="Times New Roman"/>
          <w:sz w:val="24"/>
          <w:szCs w:val="24"/>
        </w:rPr>
        <w:t xml:space="preserve">) </w:t>
      </w:r>
    </w:p>
    <w:p w14:paraId="41044910" w14:textId="4CACBA14" w:rsidR="00E620A3" w:rsidRDefault="00E620A3" w:rsidP="00E620A3">
      <w:pPr>
        <w:tabs>
          <w:tab w:val="left" w:pos="720"/>
          <w:tab w:val="left" w:pos="7552"/>
        </w:tabs>
        <w:spacing w:line="360" w:lineRule="auto"/>
        <w:jc w:val="both"/>
        <w:rPr>
          <w:rFonts w:ascii="Times New Roman" w:hAnsi="Times New Roman" w:cs="Times New Roman"/>
          <w:sz w:val="24"/>
          <w:szCs w:val="24"/>
        </w:rPr>
      </w:pPr>
      <w:r w:rsidRPr="00E620A3">
        <w:rPr>
          <w:rFonts w:ascii="Times New Roman" w:hAnsi="Times New Roman" w:cs="Times New Roman"/>
          <w:sz w:val="24"/>
          <w:szCs w:val="24"/>
        </w:rPr>
        <w:t xml:space="preserve"> By examining these critical factors, we aim to uncover the underlying issues that contribute to the prevalent gaps in the Indian education system. Through meticulous data collection and analysis, we seek to provide insights that could inform policy decisions and educational reforms. This project not only highlights the current state of educational attainment but also serves as a call to action to bridge the gaps and ensure equal opportunities for all students, regardless of gender or socioeconomic status.</w:t>
      </w:r>
    </w:p>
    <w:p w14:paraId="229217E3"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17D6819E"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3022997F"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0C2B2CCF"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385B46CA"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3A057429"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611FF574"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19B11AC9"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291936CA"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0B3F8E2D"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086E27EE"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33203923"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14DD5B50" w14:textId="77777777" w:rsidR="006769FD" w:rsidRDefault="006769FD" w:rsidP="00E620A3">
      <w:pPr>
        <w:tabs>
          <w:tab w:val="left" w:pos="720"/>
          <w:tab w:val="left" w:pos="7552"/>
        </w:tabs>
        <w:spacing w:line="360" w:lineRule="auto"/>
        <w:jc w:val="both"/>
        <w:rPr>
          <w:rFonts w:ascii="Times New Roman" w:hAnsi="Times New Roman" w:cs="Times New Roman"/>
          <w:sz w:val="24"/>
          <w:szCs w:val="24"/>
        </w:rPr>
      </w:pPr>
    </w:p>
    <w:p w14:paraId="2F37DBE4"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25A58F1D"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733220C6"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242979AF"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0E33C5A0" w14:textId="77777777" w:rsidR="00CE16E2" w:rsidRDefault="00CE16E2" w:rsidP="00E620A3">
      <w:pPr>
        <w:tabs>
          <w:tab w:val="left" w:pos="720"/>
          <w:tab w:val="left" w:pos="7552"/>
        </w:tabs>
        <w:spacing w:line="360" w:lineRule="auto"/>
        <w:jc w:val="both"/>
        <w:rPr>
          <w:rFonts w:ascii="Times New Roman" w:hAnsi="Times New Roman" w:cs="Times New Roman"/>
          <w:sz w:val="24"/>
          <w:szCs w:val="24"/>
        </w:rPr>
      </w:pPr>
    </w:p>
    <w:p w14:paraId="0E307FB8" w14:textId="6C6B6937" w:rsidR="00CE16E2" w:rsidRPr="00CE16E2" w:rsidRDefault="00CE16E2" w:rsidP="00CE16E2">
      <w:pPr>
        <w:spacing w:after="147" w:line="265" w:lineRule="auto"/>
        <w:ind w:left="20"/>
      </w:pPr>
      <w:r w:rsidRPr="00CE16E2">
        <w:rPr>
          <w:rFonts w:ascii="Times New Roman" w:eastAsia="Times New Roman" w:hAnsi="Times New Roman" w:cs="Times New Roman"/>
          <w:b/>
          <w:sz w:val="28"/>
          <w:u w:color="000000"/>
        </w:rPr>
        <w:lastRenderedPageBreak/>
        <w:t>1.</w:t>
      </w:r>
      <w:r w:rsidRPr="00CE16E2">
        <w:rPr>
          <w:rFonts w:ascii="Times New Roman" w:eastAsia="Times New Roman" w:hAnsi="Times New Roman" w:cs="Times New Roman"/>
          <w:b/>
          <w:sz w:val="28"/>
          <w:u w:color="000000"/>
        </w:rPr>
        <w:t>1. Analysis</w:t>
      </w:r>
      <w:r w:rsidRPr="00CE16E2">
        <w:rPr>
          <w:rFonts w:ascii="Times New Roman" w:eastAsia="Times New Roman" w:hAnsi="Times New Roman" w:cs="Times New Roman"/>
          <w:b/>
          <w:sz w:val="28"/>
          <w:u w:color="000000"/>
        </w:rPr>
        <w:t>:</w:t>
      </w:r>
      <w:r w:rsidRPr="00CE16E2">
        <w:rPr>
          <w:rFonts w:ascii="Times New Roman" w:eastAsia="Times New Roman" w:hAnsi="Times New Roman" w:cs="Times New Roman"/>
          <w:b/>
          <w:sz w:val="28"/>
        </w:rPr>
        <w:t xml:space="preserve"> </w:t>
      </w:r>
    </w:p>
    <w:p w14:paraId="75A06C77" w14:textId="5B7843A7" w:rsidR="00CE16E2" w:rsidRPr="00CE16E2" w:rsidRDefault="00CE16E2" w:rsidP="00CE16E2">
      <w:pPr>
        <w:spacing w:after="567" w:line="265" w:lineRule="auto"/>
        <w:ind w:left="20"/>
        <w:rPr>
          <w:rFonts w:ascii="Times New Roman" w:eastAsia="Times New Roman" w:hAnsi="Times New Roman" w:cs="Times New Roman"/>
          <w:b/>
          <w:sz w:val="28"/>
        </w:rPr>
      </w:pPr>
      <w:r w:rsidRPr="00CE16E2">
        <w:rPr>
          <w:rFonts w:ascii="Times New Roman" w:eastAsia="Times New Roman" w:hAnsi="Times New Roman" w:cs="Times New Roman"/>
          <w:b/>
          <w:sz w:val="28"/>
          <w:u w:color="000000"/>
        </w:rPr>
        <w:t xml:space="preserve">Dropout and </w:t>
      </w:r>
      <w:r w:rsidRPr="00CE16E2">
        <w:rPr>
          <w:rFonts w:ascii="Times New Roman" w:eastAsia="Times New Roman" w:hAnsi="Times New Roman" w:cs="Times New Roman"/>
          <w:b/>
          <w:sz w:val="28"/>
          <w:u w:color="000000"/>
        </w:rPr>
        <w:t>enrolment</w:t>
      </w:r>
      <w:r w:rsidRPr="00CE16E2">
        <w:rPr>
          <w:rFonts w:ascii="Times New Roman" w:eastAsia="Times New Roman" w:hAnsi="Times New Roman" w:cs="Times New Roman"/>
          <w:b/>
          <w:sz w:val="28"/>
          <w:u w:color="000000"/>
        </w:rPr>
        <w:t xml:space="preserve"> rates</w:t>
      </w:r>
      <w:r w:rsidRPr="00CE16E2">
        <w:rPr>
          <w:rFonts w:ascii="Times New Roman" w:eastAsia="Times New Roman" w:hAnsi="Times New Roman" w:cs="Times New Roman"/>
          <w:b/>
          <w:sz w:val="28"/>
        </w:rPr>
        <w:t xml:space="preserve"> </w:t>
      </w:r>
    </w:p>
    <w:p w14:paraId="3CACAE52" w14:textId="2FC83F4D" w:rsidR="00E620A3" w:rsidRPr="00CE16E2" w:rsidRDefault="00CE16E2" w:rsidP="00CE16E2">
      <w:pPr>
        <w:spacing w:after="567" w:line="265" w:lineRule="auto"/>
        <w:ind w:left="20"/>
      </w:pPr>
      <w:r>
        <w:rPr>
          <w:noProof/>
        </w:rPr>
        <w:drawing>
          <wp:inline distT="0" distB="0" distL="0" distR="0" wp14:anchorId="410D62D7" wp14:editId="72D1212C">
            <wp:extent cx="5731432" cy="4438694"/>
            <wp:effectExtent l="0" t="0" r="3175"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5738201" cy="4443936"/>
                    </a:xfrm>
                    <a:prstGeom prst="rect">
                      <a:avLst/>
                    </a:prstGeom>
                  </pic:spPr>
                </pic:pic>
              </a:graphicData>
            </a:graphic>
          </wp:inline>
        </w:drawing>
      </w:r>
    </w:p>
    <w:p w14:paraId="28A5057A" w14:textId="77777777" w:rsidR="00E620A3" w:rsidRPr="00CE16E2" w:rsidRDefault="00E620A3" w:rsidP="00E620A3">
      <w:pPr>
        <w:tabs>
          <w:tab w:val="left" w:pos="720"/>
          <w:tab w:val="left" w:pos="7552"/>
        </w:tabs>
        <w:spacing w:line="360" w:lineRule="auto"/>
        <w:rPr>
          <w:rFonts w:ascii="Times New Roman" w:hAnsi="Times New Roman" w:cs="Times New Roman"/>
          <w:b/>
          <w:bCs/>
          <w:sz w:val="28"/>
          <w:szCs w:val="28"/>
        </w:rPr>
      </w:pPr>
      <w:r w:rsidRPr="00CE16E2">
        <w:rPr>
          <w:rFonts w:ascii="Times New Roman" w:hAnsi="Times New Roman" w:cs="Times New Roman"/>
          <w:b/>
          <w:bCs/>
          <w:sz w:val="28"/>
          <w:szCs w:val="28"/>
        </w:rPr>
        <w:t>1.</w:t>
      </w:r>
      <w:proofErr w:type="gramStart"/>
      <w:r w:rsidRPr="00CE16E2">
        <w:rPr>
          <w:rFonts w:ascii="Times New Roman" w:hAnsi="Times New Roman" w:cs="Times New Roman"/>
          <w:b/>
          <w:bCs/>
          <w:sz w:val="28"/>
          <w:szCs w:val="28"/>
        </w:rPr>
        <w:t>2.Objectives</w:t>
      </w:r>
      <w:proofErr w:type="gramEnd"/>
      <w:r w:rsidRPr="00CE16E2">
        <w:rPr>
          <w:rFonts w:ascii="Times New Roman" w:hAnsi="Times New Roman" w:cs="Times New Roman"/>
          <w:b/>
          <w:bCs/>
          <w:sz w:val="28"/>
          <w:szCs w:val="28"/>
        </w:rPr>
        <w:t xml:space="preserve">: </w:t>
      </w:r>
    </w:p>
    <w:p w14:paraId="5DCFE406" w14:textId="42526A23" w:rsidR="00E620A3" w:rsidRPr="00E620A3" w:rsidRDefault="00E620A3" w:rsidP="00E620A3">
      <w:pPr>
        <w:pStyle w:val="ListParagraph"/>
        <w:numPr>
          <w:ilvl w:val="0"/>
          <w:numId w:val="52"/>
        </w:numPr>
        <w:tabs>
          <w:tab w:val="left" w:pos="720"/>
          <w:tab w:val="left" w:pos="7552"/>
        </w:tabs>
        <w:spacing w:line="360" w:lineRule="auto"/>
        <w:rPr>
          <w:rFonts w:ascii="Times New Roman" w:hAnsi="Times New Roman" w:cs="Times New Roman"/>
          <w:sz w:val="24"/>
          <w:szCs w:val="24"/>
        </w:rPr>
      </w:pPr>
      <w:r w:rsidRPr="00E620A3">
        <w:rPr>
          <w:rFonts w:ascii="Times New Roman" w:hAnsi="Times New Roman" w:cs="Times New Roman"/>
          <w:sz w:val="24"/>
          <w:szCs w:val="24"/>
        </w:rPr>
        <w:t xml:space="preserve">We take a comprehensive look at India’s growing primary, secondary and higher education system, exploring the history of education in India and how it plans to develop. </w:t>
      </w:r>
    </w:p>
    <w:p w14:paraId="0B6B97B2" w14:textId="6EBE9695" w:rsidR="00E620A3" w:rsidRPr="00E620A3" w:rsidRDefault="00E620A3" w:rsidP="00E620A3">
      <w:pPr>
        <w:pStyle w:val="ListParagraph"/>
        <w:numPr>
          <w:ilvl w:val="0"/>
          <w:numId w:val="52"/>
        </w:numPr>
        <w:tabs>
          <w:tab w:val="left" w:pos="720"/>
          <w:tab w:val="left" w:pos="7552"/>
        </w:tabs>
        <w:spacing w:line="360" w:lineRule="auto"/>
        <w:rPr>
          <w:rFonts w:ascii="Times New Roman" w:hAnsi="Times New Roman" w:cs="Times New Roman"/>
          <w:sz w:val="24"/>
          <w:szCs w:val="24"/>
        </w:rPr>
      </w:pPr>
      <w:r w:rsidRPr="00E620A3">
        <w:rPr>
          <w:rFonts w:ascii="Times New Roman" w:hAnsi="Times New Roman" w:cs="Times New Roman"/>
          <w:sz w:val="24"/>
          <w:szCs w:val="24"/>
        </w:rPr>
        <w:t xml:space="preserve">India has a unique education system designed to uphold its nation’s culture, history, values, and customs. </w:t>
      </w:r>
    </w:p>
    <w:p w14:paraId="35B5BE0E" w14:textId="77777777" w:rsidR="00E620A3" w:rsidRDefault="00E620A3" w:rsidP="00E620A3">
      <w:pPr>
        <w:pStyle w:val="ListParagraph"/>
        <w:numPr>
          <w:ilvl w:val="0"/>
          <w:numId w:val="52"/>
        </w:numPr>
        <w:tabs>
          <w:tab w:val="left" w:pos="720"/>
          <w:tab w:val="left" w:pos="7552"/>
        </w:tabs>
        <w:spacing w:line="360" w:lineRule="auto"/>
        <w:jc w:val="both"/>
        <w:rPr>
          <w:rFonts w:ascii="Times New Roman" w:hAnsi="Times New Roman" w:cs="Times New Roman"/>
          <w:sz w:val="24"/>
          <w:szCs w:val="24"/>
        </w:rPr>
      </w:pPr>
      <w:r w:rsidRPr="00E620A3">
        <w:rPr>
          <w:rFonts w:ascii="Times New Roman" w:hAnsi="Times New Roman" w:cs="Times New Roman"/>
          <w:sz w:val="24"/>
          <w:szCs w:val="24"/>
        </w:rPr>
        <w:t xml:space="preserve">While traditionally, education in India was reserved mostly for the higher-caste children, new education policies have been aiming to achieve equity in education and the right to education for all children irrespective of social class. </w:t>
      </w:r>
    </w:p>
    <w:p w14:paraId="6B9C2092" w14:textId="77777777" w:rsidR="00CE16E2" w:rsidRPr="00CE16E2" w:rsidRDefault="00CE16E2" w:rsidP="00CE16E2">
      <w:pPr>
        <w:tabs>
          <w:tab w:val="left" w:pos="720"/>
          <w:tab w:val="left" w:pos="7552"/>
        </w:tabs>
        <w:spacing w:line="360" w:lineRule="auto"/>
        <w:jc w:val="both"/>
        <w:rPr>
          <w:rFonts w:ascii="Times New Roman" w:hAnsi="Times New Roman" w:cs="Times New Roman"/>
          <w:sz w:val="24"/>
          <w:szCs w:val="24"/>
        </w:rPr>
      </w:pPr>
    </w:p>
    <w:p w14:paraId="23B46CBE" w14:textId="77777777" w:rsidR="00E620A3" w:rsidRDefault="00E620A3" w:rsidP="00E620A3">
      <w:pPr>
        <w:tabs>
          <w:tab w:val="left" w:pos="720"/>
          <w:tab w:val="left" w:pos="7552"/>
        </w:tabs>
        <w:spacing w:line="360" w:lineRule="auto"/>
        <w:ind w:left="360"/>
        <w:rPr>
          <w:rFonts w:ascii="Times New Roman" w:hAnsi="Times New Roman" w:cs="Times New Roman"/>
          <w:sz w:val="24"/>
          <w:szCs w:val="24"/>
        </w:rPr>
      </w:pPr>
    </w:p>
    <w:p w14:paraId="501FBF22" w14:textId="5B9E3DCA" w:rsidR="00E620A3" w:rsidRPr="00CE16E2" w:rsidRDefault="00CE16E2" w:rsidP="00E620A3">
      <w:pPr>
        <w:tabs>
          <w:tab w:val="left" w:pos="720"/>
          <w:tab w:val="left" w:pos="7552"/>
        </w:tabs>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lastRenderedPageBreak/>
        <w:t>1.</w:t>
      </w:r>
      <w:r w:rsidR="0085416D" w:rsidRPr="00CE16E2">
        <w:rPr>
          <w:rFonts w:ascii="Times New Roman" w:hAnsi="Times New Roman" w:cs="Times New Roman"/>
          <w:b/>
          <w:bCs/>
          <w:sz w:val="28"/>
          <w:szCs w:val="28"/>
        </w:rPr>
        <w:t>3. Scope</w:t>
      </w:r>
      <w:r w:rsidR="00E620A3" w:rsidRPr="00CE16E2">
        <w:rPr>
          <w:rFonts w:ascii="Times New Roman" w:hAnsi="Times New Roman" w:cs="Times New Roman"/>
          <w:b/>
          <w:bCs/>
          <w:sz w:val="28"/>
          <w:szCs w:val="28"/>
        </w:rPr>
        <w:t>:</w:t>
      </w:r>
    </w:p>
    <w:p w14:paraId="6CF448D3" w14:textId="732B8873" w:rsidR="00E620A3" w:rsidRPr="00E620A3" w:rsidRDefault="00E620A3" w:rsidP="00E620A3">
      <w:pPr>
        <w:pStyle w:val="ListParagraph"/>
        <w:numPr>
          <w:ilvl w:val="0"/>
          <w:numId w:val="55"/>
        </w:numPr>
        <w:tabs>
          <w:tab w:val="left" w:pos="720"/>
          <w:tab w:val="left" w:pos="7552"/>
        </w:tabs>
        <w:spacing w:line="360" w:lineRule="auto"/>
        <w:jc w:val="both"/>
        <w:rPr>
          <w:rFonts w:ascii="Times New Roman" w:hAnsi="Times New Roman" w:cs="Times New Roman"/>
          <w:sz w:val="24"/>
          <w:szCs w:val="24"/>
        </w:rPr>
      </w:pPr>
      <w:r w:rsidRPr="00E620A3">
        <w:rPr>
          <w:rFonts w:ascii="Times New Roman" w:hAnsi="Times New Roman" w:cs="Times New Roman"/>
          <w:sz w:val="24"/>
          <w:szCs w:val="24"/>
        </w:rPr>
        <w:t xml:space="preserve">To compare the education system of </w:t>
      </w:r>
      <w:proofErr w:type="gramStart"/>
      <w:r w:rsidRPr="00E620A3">
        <w:rPr>
          <w:rFonts w:ascii="Times New Roman" w:hAnsi="Times New Roman" w:cs="Times New Roman"/>
          <w:sz w:val="24"/>
          <w:szCs w:val="24"/>
        </w:rPr>
        <w:t>Karnataka</w:t>
      </w:r>
      <w:r w:rsidRPr="00E620A3">
        <w:rPr>
          <w:rFonts w:ascii="Times New Roman" w:hAnsi="Times New Roman" w:cs="Times New Roman"/>
          <w:sz w:val="24"/>
          <w:szCs w:val="24"/>
        </w:rPr>
        <w:t xml:space="preserve">  on</w:t>
      </w:r>
      <w:proofErr w:type="gramEnd"/>
      <w:r w:rsidRPr="00E620A3">
        <w:rPr>
          <w:rFonts w:ascii="Times New Roman" w:hAnsi="Times New Roman" w:cs="Times New Roman"/>
          <w:sz w:val="24"/>
          <w:szCs w:val="24"/>
        </w:rPr>
        <w:t xml:space="preserve"> the basis of different indicators. </w:t>
      </w:r>
    </w:p>
    <w:p w14:paraId="729ABFCF" w14:textId="7CCF2B70" w:rsidR="00E620A3" w:rsidRPr="00E620A3" w:rsidRDefault="00E620A3" w:rsidP="00E620A3">
      <w:pPr>
        <w:pStyle w:val="ListParagraph"/>
        <w:numPr>
          <w:ilvl w:val="0"/>
          <w:numId w:val="55"/>
        </w:numPr>
        <w:tabs>
          <w:tab w:val="left" w:pos="720"/>
          <w:tab w:val="left" w:pos="7552"/>
        </w:tabs>
        <w:spacing w:line="360" w:lineRule="auto"/>
        <w:jc w:val="both"/>
        <w:rPr>
          <w:rFonts w:ascii="Times New Roman" w:hAnsi="Times New Roman" w:cs="Times New Roman"/>
          <w:sz w:val="24"/>
          <w:szCs w:val="24"/>
        </w:rPr>
      </w:pPr>
      <w:r w:rsidRPr="00E620A3">
        <w:rPr>
          <w:rFonts w:ascii="Times New Roman" w:hAnsi="Times New Roman" w:cs="Times New Roman"/>
          <w:sz w:val="24"/>
          <w:szCs w:val="24"/>
        </w:rPr>
        <w:t xml:space="preserve">To see the impact of achievements in education sector on literacy rates and the number of literates of these states. </w:t>
      </w:r>
    </w:p>
    <w:p w14:paraId="580A4061" w14:textId="77777777" w:rsidR="001E4E5D" w:rsidRDefault="00E620A3" w:rsidP="00E620A3">
      <w:pPr>
        <w:pStyle w:val="ListParagraph"/>
        <w:numPr>
          <w:ilvl w:val="0"/>
          <w:numId w:val="55"/>
        </w:numPr>
        <w:tabs>
          <w:tab w:val="left" w:pos="720"/>
          <w:tab w:val="left" w:pos="7552"/>
        </w:tabs>
        <w:spacing w:line="360" w:lineRule="auto"/>
        <w:jc w:val="both"/>
        <w:rPr>
          <w:rFonts w:ascii="Times New Roman" w:hAnsi="Times New Roman" w:cs="Times New Roman"/>
          <w:sz w:val="24"/>
          <w:szCs w:val="24"/>
        </w:rPr>
      </w:pPr>
      <w:r w:rsidRPr="00E620A3">
        <w:rPr>
          <w:rFonts w:ascii="Times New Roman" w:hAnsi="Times New Roman" w:cs="Times New Roman"/>
          <w:sz w:val="24"/>
          <w:szCs w:val="24"/>
        </w:rPr>
        <w:t xml:space="preserve">To suggest policy recommendations to improve the education scenario of </w:t>
      </w:r>
      <w:proofErr w:type="gramStart"/>
      <w:r w:rsidRPr="00E620A3">
        <w:rPr>
          <w:rFonts w:ascii="Times New Roman" w:hAnsi="Times New Roman" w:cs="Times New Roman"/>
          <w:sz w:val="24"/>
          <w:szCs w:val="24"/>
        </w:rPr>
        <w:t xml:space="preserve">the  </w:t>
      </w:r>
      <w:r w:rsidR="003F7EC5" w:rsidRPr="00E620A3">
        <w:rPr>
          <w:rFonts w:ascii="Times New Roman" w:hAnsi="Times New Roman" w:cs="Times New Roman"/>
          <w:sz w:val="24"/>
          <w:szCs w:val="24"/>
        </w:rPr>
        <w:t>Karnataka</w:t>
      </w:r>
      <w:proofErr w:type="gramEnd"/>
      <w:r w:rsidRPr="00E620A3">
        <w:rPr>
          <w:rFonts w:ascii="Times New Roman" w:hAnsi="Times New Roman" w:cs="Times New Roman"/>
          <w:sz w:val="24"/>
          <w:szCs w:val="24"/>
        </w:rPr>
        <w:t xml:space="preserve"> as well as other states under the study.  </w:t>
      </w:r>
    </w:p>
    <w:p w14:paraId="3BD69E72"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36A6CFA4"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03873EE3"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B48ECB6"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76547B39"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CEDDC12"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2866C21"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1AD45F5"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CDBAC0D"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5A4F445B"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0EF10A57"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6CB2A7EF"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0FD8FBE2"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AFAEE0D"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55403794"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0AF66599"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1E01513D"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8E1FB39"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FA23FE4"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4C51340"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713C01F9"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67BF82CC"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8F91DD7" w14:textId="77777777" w:rsidR="0085416D" w:rsidRDefault="0085416D" w:rsidP="001E4E5D">
      <w:pPr>
        <w:tabs>
          <w:tab w:val="left" w:pos="720"/>
          <w:tab w:val="left" w:pos="7552"/>
        </w:tabs>
        <w:spacing w:line="360" w:lineRule="auto"/>
        <w:jc w:val="both"/>
        <w:rPr>
          <w:rFonts w:ascii="Times New Roman" w:hAnsi="Times New Roman" w:cs="Times New Roman"/>
          <w:sz w:val="24"/>
          <w:szCs w:val="24"/>
        </w:rPr>
      </w:pPr>
    </w:p>
    <w:p w14:paraId="63F48923" w14:textId="77777777" w:rsidR="0085416D" w:rsidRDefault="0085416D" w:rsidP="001E4E5D">
      <w:pPr>
        <w:tabs>
          <w:tab w:val="left" w:pos="720"/>
          <w:tab w:val="left" w:pos="7552"/>
        </w:tabs>
        <w:spacing w:line="360" w:lineRule="auto"/>
        <w:jc w:val="both"/>
        <w:rPr>
          <w:rFonts w:ascii="Times New Roman" w:hAnsi="Times New Roman" w:cs="Times New Roman"/>
          <w:sz w:val="24"/>
          <w:szCs w:val="24"/>
        </w:rPr>
      </w:pPr>
    </w:p>
    <w:p w14:paraId="5D074FA2" w14:textId="77777777" w:rsidR="0085416D" w:rsidRDefault="0085416D" w:rsidP="001E4E5D">
      <w:pPr>
        <w:tabs>
          <w:tab w:val="left" w:pos="720"/>
          <w:tab w:val="left" w:pos="7552"/>
        </w:tabs>
        <w:spacing w:line="360" w:lineRule="auto"/>
        <w:jc w:val="both"/>
        <w:rPr>
          <w:rFonts w:ascii="Times New Roman" w:hAnsi="Times New Roman" w:cs="Times New Roman"/>
          <w:sz w:val="24"/>
          <w:szCs w:val="24"/>
        </w:rPr>
      </w:pPr>
    </w:p>
    <w:p w14:paraId="5E709C92" w14:textId="77777777" w:rsidR="0085416D" w:rsidRDefault="0085416D" w:rsidP="001E4E5D">
      <w:pPr>
        <w:tabs>
          <w:tab w:val="left" w:pos="720"/>
          <w:tab w:val="left" w:pos="7552"/>
        </w:tabs>
        <w:spacing w:line="360" w:lineRule="auto"/>
        <w:jc w:val="both"/>
        <w:rPr>
          <w:rFonts w:ascii="Times New Roman" w:hAnsi="Times New Roman" w:cs="Times New Roman"/>
          <w:sz w:val="24"/>
          <w:szCs w:val="24"/>
        </w:rPr>
      </w:pPr>
    </w:p>
    <w:p w14:paraId="4266CA7E"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1EECE211" w14:textId="1E16CD1B" w:rsidR="001E4E5D" w:rsidRPr="0085416D" w:rsidRDefault="001E4E5D" w:rsidP="0085416D">
      <w:pPr>
        <w:spacing w:after="479" w:line="360" w:lineRule="auto"/>
        <w:ind w:left="20"/>
        <w:jc w:val="center"/>
        <w:rPr>
          <w:b/>
        </w:rPr>
      </w:pPr>
      <w:r w:rsidRPr="0085416D">
        <w:rPr>
          <w:rFonts w:ascii="Times New Roman" w:eastAsia="Times New Roman" w:hAnsi="Times New Roman" w:cs="Times New Roman"/>
          <w:b/>
          <w:sz w:val="32"/>
          <w:u w:color="000000"/>
        </w:rPr>
        <w:lastRenderedPageBreak/>
        <w:t>2.REQUIREMENTS:</w:t>
      </w:r>
    </w:p>
    <w:p w14:paraId="1980E366" w14:textId="4E5FFBFE" w:rsidR="001E4E5D" w:rsidRPr="0085416D" w:rsidRDefault="0085416D" w:rsidP="001E4E5D">
      <w:pPr>
        <w:tabs>
          <w:tab w:val="left" w:pos="720"/>
          <w:tab w:val="left" w:pos="7552"/>
        </w:tabs>
        <w:spacing w:line="360" w:lineRule="auto"/>
        <w:jc w:val="both"/>
        <w:rPr>
          <w:rFonts w:ascii="Times New Roman" w:hAnsi="Times New Roman" w:cs="Times New Roman"/>
          <w:b/>
          <w:bCs/>
          <w:sz w:val="28"/>
          <w:szCs w:val="28"/>
        </w:rPr>
      </w:pPr>
      <w:r w:rsidRPr="0085416D">
        <w:rPr>
          <w:rFonts w:ascii="Times New Roman" w:hAnsi="Times New Roman" w:cs="Times New Roman"/>
          <w:b/>
          <w:bCs/>
          <w:sz w:val="28"/>
          <w:szCs w:val="28"/>
        </w:rPr>
        <w:t>2</w:t>
      </w:r>
      <w:r w:rsidR="001E4E5D" w:rsidRPr="0085416D">
        <w:rPr>
          <w:rFonts w:ascii="Times New Roman" w:hAnsi="Times New Roman" w:cs="Times New Roman"/>
          <w:b/>
          <w:bCs/>
          <w:sz w:val="28"/>
          <w:szCs w:val="28"/>
        </w:rPr>
        <w:t>.1 Hardware Requirements</w:t>
      </w:r>
    </w:p>
    <w:p w14:paraId="00A06D8A" w14:textId="77777777" w:rsidR="001E4E5D" w:rsidRPr="001E4E5D" w:rsidRDefault="001E4E5D" w:rsidP="001E4E5D">
      <w:pPr>
        <w:pStyle w:val="ListParagraph"/>
        <w:numPr>
          <w:ilvl w:val="0"/>
          <w:numId w:val="59"/>
        </w:num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x86 64-bit CPU (Intel / AMD architecture) </w:t>
      </w:r>
    </w:p>
    <w:p w14:paraId="2597046D" w14:textId="77777777" w:rsidR="001E4E5D" w:rsidRPr="001E4E5D" w:rsidRDefault="001E4E5D" w:rsidP="001E4E5D">
      <w:pPr>
        <w:pStyle w:val="ListParagraph"/>
        <w:numPr>
          <w:ilvl w:val="0"/>
          <w:numId w:val="59"/>
        </w:num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5 GB free disk space. </w:t>
      </w:r>
    </w:p>
    <w:p w14:paraId="2D919368" w14:textId="77777777" w:rsidR="001E4E5D" w:rsidRPr="001E4E5D" w:rsidRDefault="001E4E5D" w:rsidP="001E4E5D">
      <w:pPr>
        <w:pStyle w:val="ListParagraph"/>
        <w:numPr>
          <w:ilvl w:val="0"/>
          <w:numId w:val="59"/>
        </w:num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4 GB RAM. </w:t>
      </w:r>
    </w:p>
    <w:p w14:paraId="44D0B889" w14:textId="77777777" w:rsidR="001E4E5D" w:rsidRPr="001E4E5D" w:rsidRDefault="001E4E5D" w:rsidP="001E4E5D">
      <w:pPr>
        <w:pStyle w:val="ListParagraph"/>
        <w:numPr>
          <w:ilvl w:val="0"/>
          <w:numId w:val="59"/>
        </w:num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Modern Operating System: Windows. </w:t>
      </w:r>
    </w:p>
    <w:p w14:paraId="1644475C" w14:textId="373370FB" w:rsidR="001E4E5D" w:rsidRPr="0085416D" w:rsidRDefault="0085416D" w:rsidP="001E4E5D">
      <w:pPr>
        <w:tabs>
          <w:tab w:val="left" w:pos="720"/>
          <w:tab w:val="left" w:pos="7552"/>
        </w:tabs>
        <w:spacing w:line="360" w:lineRule="auto"/>
        <w:jc w:val="both"/>
        <w:rPr>
          <w:rFonts w:ascii="Times New Roman" w:hAnsi="Times New Roman" w:cs="Times New Roman"/>
          <w:b/>
          <w:bCs/>
          <w:sz w:val="28"/>
          <w:szCs w:val="28"/>
        </w:rPr>
      </w:pPr>
      <w:r w:rsidRPr="0085416D">
        <w:rPr>
          <w:rFonts w:ascii="Times New Roman" w:hAnsi="Times New Roman" w:cs="Times New Roman"/>
          <w:b/>
          <w:bCs/>
          <w:sz w:val="28"/>
          <w:szCs w:val="28"/>
        </w:rPr>
        <w:t>2</w:t>
      </w:r>
      <w:r w:rsidR="001E4E5D" w:rsidRPr="0085416D">
        <w:rPr>
          <w:rFonts w:ascii="Times New Roman" w:hAnsi="Times New Roman" w:cs="Times New Roman"/>
          <w:b/>
          <w:bCs/>
          <w:sz w:val="28"/>
          <w:szCs w:val="28"/>
        </w:rPr>
        <w:t>.2 Software Requirements</w:t>
      </w:r>
    </w:p>
    <w:p w14:paraId="54725FA6" w14:textId="77777777" w:rsidR="001E4E5D" w:rsidRPr="001E4E5D" w:rsidRDefault="001E4E5D" w:rsidP="001E4E5D">
      <w:pPr>
        <w:pStyle w:val="ListParagraph"/>
        <w:numPr>
          <w:ilvl w:val="0"/>
          <w:numId w:val="60"/>
        </w:numPr>
        <w:tabs>
          <w:tab w:val="left" w:pos="720"/>
          <w:tab w:val="left" w:pos="7552"/>
        </w:tabs>
        <w:spacing w:line="360" w:lineRule="auto"/>
        <w:jc w:val="both"/>
        <w:rPr>
          <w:rFonts w:ascii="Times New Roman" w:hAnsi="Times New Roman" w:cs="Times New Roman"/>
          <w:sz w:val="24"/>
          <w:szCs w:val="24"/>
        </w:rPr>
      </w:pPr>
      <w:proofErr w:type="gramStart"/>
      <w:r w:rsidRPr="001E4E5D">
        <w:rPr>
          <w:rFonts w:ascii="Times New Roman" w:hAnsi="Times New Roman" w:cs="Times New Roman"/>
          <w:sz w:val="24"/>
          <w:szCs w:val="24"/>
        </w:rPr>
        <w:t>Python .</w:t>
      </w:r>
      <w:proofErr w:type="gramEnd"/>
      <w:r w:rsidRPr="001E4E5D">
        <w:rPr>
          <w:rFonts w:ascii="Times New Roman" w:hAnsi="Times New Roman" w:cs="Times New Roman"/>
          <w:sz w:val="24"/>
          <w:szCs w:val="24"/>
        </w:rPr>
        <w:t xml:space="preserve"> </w:t>
      </w:r>
    </w:p>
    <w:p w14:paraId="42CC4B3B" w14:textId="77777777" w:rsidR="001E4E5D" w:rsidRPr="001E4E5D" w:rsidRDefault="001E4E5D" w:rsidP="001E4E5D">
      <w:pPr>
        <w:pStyle w:val="ListParagraph"/>
        <w:numPr>
          <w:ilvl w:val="0"/>
          <w:numId w:val="60"/>
        </w:num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Pandas </w:t>
      </w:r>
      <w:proofErr w:type="gramStart"/>
      <w:r w:rsidRPr="001E4E5D">
        <w:rPr>
          <w:rFonts w:ascii="Times New Roman" w:hAnsi="Times New Roman" w:cs="Times New Roman"/>
          <w:sz w:val="24"/>
          <w:szCs w:val="24"/>
        </w:rPr>
        <w:t>library .</w:t>
      </w:r>
      <w:proofErr w:type="gramEnd"/>
      <w:r w:rsidRPr="001E4E5D">
        <w:rPr>
          <w:rFonts w:ascii="Times New Roman" w:hAnsi="Times New Roman" w:cs="Times New Roman"/>
          <w:sz w:val="24"/>
          <w:szCs w:val="24"/>
        </w:rPr>
        <w:t xml:space="preserve"> </w:t>
      </w:r>
    </w:p>
    <w:p w14:paraId="326EEDCD" w14:textId="77777777" w:rsidR="001E4E5D" w:rsidRPr="001E4E5D" w:rsidRDefault="001E4E5D" w:rsidP="001E4E5D">
      <w:pPr>
        <w:pStyle w:val="ListParagraph"/>
        <w:numPr>
          <w:ilvl w:val="0"/>
          <w:numId w:val="60"/>
        </w:numPr>
        <w:tabs>
          <w:tab w:val="left" w:pos="720"/>
          <w:tab w:val="left" w:pos="7552"/>
        </w:tabs>
        <w:spacing w:line="360" w:lineRule="auto"/>
        <w:jc w:val="both"/>
        <w:rPr>
          <w:rFonts w:ascii="Times New Roman" w:hAnsi="Times New Roman" w:cs="Times New Roman"/>
          <w:sz w:val="24"/>
          <w:szCs w:val="24"/>
        </w:rPr>
      </w:pPr>
      <w:proofErr w:type="spellStart"/>
      <w:r w:rsidRPr="001E4E5D">
        <w:rPr>
          <w:rFonts w:ascii="Times New Roman" w:hAnsi="Times New Roman" w:cs="Times New Roman"/>
          <w:sz w:val="24"/>
          <w:szCs w:val="24"/>
        </w:rPr>
        <w:t>Numpy</w:t>
      </w:r>
      <w:proofErr w:type="spellEnd"/>
      <w:r w:rsidRPr="001E4E5D">
        <w:rPr>
          <w:rFonts w:ascii="Times New Roman" w:hAnsi="Times New Roman" w:cs="Times New Roman"/>
          <w:sz w:val="24"/>
          <w:szCs w:val="24"/>
        </w:rPr>
        <w:t xml:space="preserve"> library. </w:t>
      </w:r>
    </w:p>
    <w:p w14:paraId="64A5A35E" w14:textId="77777777" w:rsidR="001E4E5D" w:rsidRPr="001E4E5D" w:rsidRDefault="001E4E5D" w:rsidP="001E4E5D">
      <w:pPr>
        <w:pStyle w:val="ListParagraph"/>
        <w:numPr>
          <w:ilvl w:val="0"/>
          <w:numId w:val="60"/>
        </w:numPr>
        <w:tabs>
          <w:tab w:val="left" w:pos="720"/>
          <w:tab w:val="left" w:pos="7552"/>
        </w:tabs>
        <w:spacing w:line="360" w:lineRule="auto"/>
        <w:jc w:val="both"/>
        <w:rPr>
          <w:rFonts w:ascii="Times New Roman" w:hAnsi="Times New Roman" w:cs="Times New Roman"/>
          <w:sz w:val="24"/>
          <w:szCs w:val="24"/>
        </w:rPr>
      </w:pPr>
      <w:proofErr w:type="spellStart"/>
      <w:r w:rsidRPr="001E4E5D">
        <w:rPr>
          <w:rFonts w:ascii="Times New Roman" w:hAnsi="Times New Roman" w:cs="Times New Roman"/>
          <w:sz w:val="24"/>
          <w:szCs w:val="24"/>
        </w:rPr>
        <w:t>Matplot</w:t>
      </w:r>
      <w:proofErr w:type="spellEnd"/>
      <w:r w:rsidRPr="001E4E5D">
        <w:rPr>
          <w:rFonts w:ascii="Times New Roman" w:hAnsi="Times New Roman" w:cs="Times New Roman"/>
          <w:sz w:val="24"/>
          <w:szCs w:val="24"/>
        </w:rPr>
        <w:t xml:space="preserve"> library. </w:t>
      </w:r>
    </w:p>
    <w:p w14:paraId="7582DC14" w14:textId="41793B71" w:rsidR="001E4E5D" w:rsidRDefault="001E4E5D" w:rsidP="001E4E5D">
      <w:pPr>
        <w:pStyle w:val="ListParagraph"/>
        <w:numPr>
          <w:ilvl w:val="0"/>
          <w:numId w:val="60"/>
        </w:num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Seaborn library.</w:t>
      </w:r>
    </w:p>
    <w:p w14:paraId="64D83062"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766F8A76"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BE45C7B"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6CAE271E"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05CB4771"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7241B95F"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3D36387E"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09012F1A"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6817FD89"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17C4F7D"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402BA4F"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90663F7"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D343632"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47D97301"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1DBAA434"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7BFEE4E2"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16F25BCA"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34BB6A6F"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2F6B6500" w14:textId="77777777" w:rsidR="001E4E5D" w:rsidRDefault="001E4E5D" w:rsidP="001E4E5D">
      <w:pPr>
        <w:tabs>
          <w:tab w:val="left" w:pos="720"/>
          <w:tab w:val="left" w:pos="7552"/>
        </w:tabs>
        <w:spacing w:line="360" w:lineRule="auto"/>
        <w:jc w:val="both"/>
        <w:rPr>
          <w:rFonts w:ascii="Times New Roman" w:hAnsi="Times New Roman" w:cs="Times New Roman"/>
          <w:sz w:val="24"/>
          <w:szCs w:val="24"/>
        </w:rPr>
      </w:pPr>
    </w:p>
    <w:p w14:paraId="37FFEB1B" w14:textId="6FEB43E5" w:rsidR="001E4E5D" w:rsidRPr="001E4E5D" w:rsidRDefault="001E4E5D" w:rsidP="001E4E5D">
      <w:pPr>
        <w:tabs>
          <w:tab w:val="left" w:pos="720"/>
          <w:tab w:val="left" w:pos="7552"/>
        </w:tabs>
        <w:spacing w:line="480" w:lineRule="auto"/>
        <w:jc w:val="both"/>
        <w:rPr>
          <w:rFonts w:ascii="Times New Roman" w:eastAsia="Times New Roman" w:hAnsi="Times New Roman" w:cs="Times New Roman"/>
          <w:b/>
          <w:sz w:val="32"/>
        </w:rPr>
      </w:pPr>
      <w:r w:rsidRPr="001E4E5D">
        <w:rPr>
          <w:rFonts w:ascii="Times New Roman" w:eastAsia="Times New Roman" w:hAnsi="Times New Roman" w:cs="Times New Roman"/>
          <w:b/>
          <w:sz w:val="32"/>
        </w:rPr>
        <w:lastRenderedPageBreak/>
        <w:t>3.SYSTEM REQUIREMENTS SPECIFICATIONS</w:t>
      </w:r>
    </w:p>
    <w:p w14:paraId="5D3DC031" w14:textId="27BE890F" w:rsidR="001E4E5D" w:rsidRPr="00C43B75" w:rsidRDefault="001E4E5D" w:rsidP="001E4E5D">
      <w:pPr>
        <w:tabs>
          <w:tab w:val="left" w:pos="720"/>
          <w:tab w:val="left" w:pos="7552"/>
        </w:tabs>
        <w:spacing w:line="360" w:lineRule="auto"/>
        <w:jc w:val="both"/>
        <w:rPr>
          <w:rFonts w:ascii="Times New Roman" w:hAnsi="Times New Roman" w:cs="Times New Roman"/>
          <w:b/>
          <w:bCs/>
          <w:sz w:val="28"/>
          <w:szCs w:val="28"/>
        </w:rPr>
      </w:pPr>
      <w:r w:rsidRPr="00C43B75">
        <w:rPr>
          <w:rFonts w:ascii="Times New Roman" w:hAnsi="Times New Roman" w:cs="Times New Roman"/>
          <w:b/>
          <w:bCs/>
          <w:sz w:val="28"/>
          <w:szCs w:val="28"/>
        </w:rPr>
        <w:t>3.1.</w:t>
      </w:r>
      <w:r w:rsidR="0085416D">
        <w:rPr>
          <w:rFonts w:ascii="Times New Roman" w:hAnsi="Times New Roman" w:cs="Times New Roman"/>
          <w:b/>
          <w:bCs/>
          <w:sz w:val="28"/>
          <w:szCs w:val="28"/>
        </w:rPr>
        <w:t xml:space="preserve"> </w:t>
      </w:r>
      <w:r w:rsidRPr="00C43B75">
        <w:rPr>
          <w:rFonts w:ascii="Times New Roman" w:hAnsi="Times New Roman" w:cs="Times New Roman"/>
          <w:b/>
          <w:bCs/>
          <w:sz w:val="28"/>
          <w:szCs w:val="28"/>
        </w:rPr>
        <w:t xml:space="preserve">Functional Requirements: </w:t>
      </w:r>
    </w:p>
    <w:p w14:paraId="2502ECB2"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   Functional Requirement defines a function of a software system and how the system must behave when presented with specific inputs or conditions. These may include calculations, data manipulation and processing and other specific functionality. </w:t>
      </w:r>
    </w:p>
    <w:p w14:paraId="7C3F3AC8"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Following are the functional requirements on the system: </w:t>
      </w:r>
    </w:p>
    <w:p w14:paraId="36EC395B" w14:textId="20BF0DDC" w:rsid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1.The whole process can be handled at minimal human interaction with android and web both.</w:t>
      </w:r>
    </w:p>
    <w:p w14:paraId="2D0E042C"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2.The application automatically receives the captured data from server. </w:t>
      </w:r>
    </w:p>
    <w:p w14:paraId="0DC2D558"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3.The user can call emergency, map location and ECG graph on demand </w:t>
      </w:r>
    </w:p>
    <w:p w14:paraId="761E27BA" w14:textId="2FBF8075" w:rsid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4.The system gives a warning message.</w:t>
      </w:r>
    </w:p>
    <w:p w14:paraId="446E1A6D"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2360C7E0" w14:textId="41FD2699" w:rsidR="001E4E5D" w:rsidRPr="001E4E5D" w:rsidRDefault="001E4E5D" w:rsidP="001E4E5D">
      <w:pPr>
        <w:spacing w:after="66" w:line="265" w:lineRule="auto"/>
        <w:ind w:left="20"/>
        <w:rPr>
          <w:b/>
        </w:rPr>
      </w:pPr>
      <w:r w:rsidRPr="001E4E5D">
        <w:rPr>
          <w:rFonts w:ascii="Times New Roman" w:eastAsia="Times New Roman" w:hAnsi="Times New Roman" w:cs="Times New Roman"/>
          <w:b/>
          <w:sz w:val="28"/>
        </w:rPr>
        <w:t>3.</w:t>
      </w:r>
      <w:r w:rsidR="0085416D" w:rsidRPr="001E4E5D">
        <w:rPr>
          <w:rFonts w:ascii="Times New Roman" w:eastAsia="Times New Roman" w:hAnsi="Times New Roman" w:cs="Times New Roman"/>
          <w:b/>
          <w:sz w:val="28"/>
        </w:rPr>
        <w:t>2. Non</w:t>
      </w:r>
      <w:r w:rsidRPr="001E4E5D">
        <w:rPr>
          <w:rFonts w:ascii="Times New Roman" w:eastAsia="Times New Roman" w:hAnsi="Times New Roman" w:cs="Times New Roman"/>
          <w:b/>
          <w:sz w:val="28"/>
        </w:rPr>
        <w:t xml:space="preserve">-functional requirements: </w:t>
      </w:r>
    </w:p>
    <w:p w14:paraId="5D9F3827"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  Non-functional requirements are the requirements which are not directly concerned with the specific function delivered by the system. They specify the criteria that can be used to judge the operation of a system rather than specific behaviours. They may relate to emergent system properties such as reliability, response time and store occupancy. Non-functional requirements arise through the user needs, because of budget constraints, organizational policies, the need for interoperability with other software and hardware systems or because of external factors such </w:t>
      </w:r>
      <w:proofErr w:type="gramStart"/>
      <w:r w:rsidRPr="001E4E5D">
        <w:rPr>
          <w:rFonts w:ascii="Times New Roman" w:hAnsi="Times New Roman" w:cs="Times New Roman"/>
          <w:sz w:val="24"/>
          <w:szCs w:val="24"/>
        </w:rPr>
        <w:t>as:-</w:t>
      </w:r>
      <w:proofErr w:type="gramEnd"/>
      <w:r w:rsidRPr="001E4E5D">
        <w:rPr>
          <w:rFonts w:ascii="Times New Roman" w:hAnsi="Times New Roman" w:cs="Times New Roman"/>
          <w:sz w:val="24"/>
          <w:szCs w:val="24"/>
        </w:rPr>
        <w:t xml:space="preserve"> </w:t>
      </w:r>
    </w:p>
    <w:p w14:paraId="403A1552"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 Performance Requirements  </w:t>
      </w:r>
    </w:p>
    <w:p w14:paraId="0F50CCE0"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•Design Requirements  </w:t>
      </w:r>
    </w:p>
    <w:p w14:paraId="29D057F0" w14:textId="77777777" w:rsidR="001E4E5D" w:rsidRP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 xml:space="preserve">•Security Constraints  </w:t>
      </w:r>
    </w:p>
    <w:p w14:paraId="4C1A2DED" w14:textId="38CA4C42" w:rsidR="001E4E5D" w:rsidRDefault="001E4E5D" w:rsidP="001E4E5D">
      <w:pPr>
        <w:tabs>
          <w:tab w:val="left" w:pos="720"/>
          <w:tab w:val="left" w:pos="7552"/>
        </w:tabs>
        <w:spacing w:line="360" w:lineRule="auto"/>
        <w:jc w:val="both"/>
        <w:rPr>
          <w:rFonts w:ascii="Times New Roman" w:hAnsi="Times New Roman" w:cs="Times New Roman"/>
          <w:sz w:val="24"/>
          <w:szCs w:val="24"/>
        </w:rPr>
      </w:pPr>
      <w:r w:rsidRPr="001E4E5D">
        <w:rPr>
          <w:rFonts w:ascii="Times New Roman" w:hAnsi="Times New Roman" w:cs="Times New Roman"/>
          <w:sz w:val="24"/>
          <w:szCs w:val="24"/>
        </w:rPr>
        <w:t>•Basic Operational Requirements</w:t>
      </w:r>
    </w:p>
    <w:p w14:paraId="5FFC6AC8"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0D1FA683"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49B39F40"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62B004CB"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52FE0D1E"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71889AF5"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3DD74F51"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1C191DE3"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2A9BEAE2" w14:textId="77777777" w:rsidR="00C43B75" w:rsidRDefault="00C43B75" w:rsidP="001E4E5D">
      <w:pPr>
        <w:tabs>
          <w:tab w:val="left" w:pos="720"/>
          <w:tab w:val="left" w:pos="7552"/>
        </w:tabs>
        <w:spacing w:line="360" w:lineRule="auto"/>
        <w:jc w:val="both"/>
        <w:rPr>
          <w:rFonts w:ascii="Times New Roman" w:hAnsi="Times New Roman" w:cs="Times New Roman"/>
          <w:sz w:val="24"/>
          <w:szCs w:val="24"/>
        </w:rPr>
      </w:pPr>
    </w:p>
    <w:p w14:paraId="0B9484BD" w14:textId="77777777" w:rsidR="00C43B75" w:rsidRDefault="00C43B75" w:rsidP="00C43B75">
      <w:pPr>
        <w:spacing w:after="160" w:line="259" w:lineRule="auto"/>
        <w:ind w:left="20"/>
        <w:rPr>
          <w:rFonts w:ascii="Times New Roman" w:eastAsia="Times New Roman" w:hAnsi="Times New Roman" w:cs="Times New Roman"/>
          <w:b/>
          <w:sz w:val="32"/>
          <w:u w:color="000000"/>
        </w:rPr>
      </w:pPr>
      <w:r w:rsidRPr="00C43B75">
        <w:rPr>
          <w:rFonts w:ascii="Times New Roman" w:eastAsia="Times New Roman" w:hAnsi="Times New Roman" w:cs="Times New Roman"/>
          <w:b/>
          <w:sz w:val="32"/>
          <w:u w:color="000000"/>
        </w:rPr>
        <w:lastRenderedPageBreak/>
        <w:t>4.APPROACH AND DESIGN:</w:t>
      </w:r>
    </w:p>
    <w:p w14:paraId="6680AF91" w14:textId="5EEAE567" w:rsidR="00C43B75" w:rsidRPr="00C43B75" w:rsidRDefault="00C43B75" w:rsidP="00C43B75">
      <w:pPr>
        <w:pStyle w:val="ListParagraph"/>
        <w:numPr>
          <w:ilvl w:val="0"/>
          <w:numId w:val="61"/>
        </w:numPr>
        <w:spacing w:after="160" w:line="259" w:lineRule="auto"/>
        <w:rPr>
          <w:bCs/>
          <w:sz w:val="24"/>
          <w:szCs w:val="24"/>
        </w:rPr>
      </w:pPr>
      <w:r w:rsidRPr="00C43B75">
        <w:rPr>
          <w:rFonts w:ascii="Times New Roman" w:eastAsia="Times New Roman" w:hAnsi="Times New Roman" w:cs="Times New Roman"/>
          <w:bCs/>
          <w:sz w:val="24"/>
          <w:szCs w:val="24"/>
        </w:rPr>
        <w:t xml:space="preserve">•The below figure explains the approach we have taken into building the predictive model using python.  </w:t>
      </w:r>
    </w:p>
    <w:p w14:paraId="5726C792" w14:textId="695CBEE2" w:rsidR="00C43B75" w:rsidRPr="0085416D" w:rsidRDefault="00C43B75" w:rsidP="001E4E5D">
      <w:pPr>
        <w:tabs>
          <w:tab w:val="left" w:pos="720"/>
          <w:tab w:val="left" w:pos="7552"/>
        </w:tabs>
        <w:spacing w:line="360" w:lineRule="auto"/>
        <w:jc w:val="both"/>
        <w:rPr>
          <w:rFonts w:ascii="Times New Roman" w:hAnsi="Times New Roman" w:cs="Times New Roman"/>
          <w:b/>
          <w:bCs/>
          <w:sz w:val="28"/>
          <w:szCs w:val="28"/>
        </w:rPr>
      </w:pPr>
      <w:r w:rsidRPr="0085416D">
        <w:rPr>
          <w:noProof/>
          <w:sz w:val="28"/>
          <w:szCs w:val="28"/>
        </w:rPr>
        <w:drawing>
          <wp:anchor distT="0" distB="0" distL="114300" distR="114300" simplePos="0" relativeHeight="251659264" behindDoc="0" locked="0" layoutInCell="1" allowOverlap="0" wp14:anchorId="7AEB8F3C" wp14:editId="22CD1FBB">
            <wp:simplePos x="0" y="0"/>
            <wp:positionH relativeFrom="margin">
              <wp:align>left</wp:align>
            </wp:positionH>
            <wp:positionV relativeFrom="page">
              <wp:posOffset>2098848</wp:posOffset>
            </wp:positionV>
            <wp:extent cx="5728855" cy="2882900"/>
            <wp:effectExtent l="0" t="0" r="5715" b="0"/>
            <wp:wrapTopAndBottom/>
            <wp:docPr id="9904" name="Picture 9904"/>
            <wp:cNvGraphicFramePr/>
            <a:graphic xmlns:a="http://schemas.openxmlformats.org/drawingml/2006/main">
              <a:graphicData uri="http://schemas.openxmlformats.org/drawingml/2006/picture">
                <pic:pic xmlns:pic="http://schemas.openxmlformats.org/drawingml/2006/picture">
                  <pic:nvPicPr>
                    <pic:cNvPr id="9904" name="Picture 9904"/>
                    <pic:cNvPicPr/>
                  </pic:nvPicPr>
                  <pic:blipFill>
                    <a:blip r:embed="rId9"/>
                    <a:stretch>
                      <a:fillRect/>
                    </a:stretch>
                  </pic:blipFill>
                  <pic:spPr>
                    <a:xfrm>
                      <a:off x="0" y="0"/>
                      <a:ext cx="5728855" cy="2882900"/>
                    </a:xfrm>
                    <a:prstGeom prst="rect">
                      <a:avLst/>
                    </a:prstGeom>
                  </pic:spPr>
                </pic:pic>
              </a:graphicData>
            </a:graphic>
            <wp14:sizeRelH relativeFrom="margin">
              <wp14:pctWidth>0</wp14:pctWidth>
            </wp14:sizeRelH>
          </wp:anchor>
        </w:drawing>
      </w:r>
      <w:r w:rsidRPr="0085416D">
        <w:rPr>
          <w:rFonts w:ascii="Times New Roman" w:hAnsi="Times New Roman" w:cs="Times New Roman"/>
          <w:b/>
          <w:bCs/>
          <w:sz w:val="28"/>
          <w:szCs w:val="28"/>
        </w:rPr>
        <w:t>4.1Proposed System</w:t>
      </w:r>
    </w:p>
    <w:p w14:paraId="65023622" w14:textId="5B1FADD6" w:rsidR="00C43B75" w:rsidRDefault="00C43B75" w:rsidP="001E4E5D">
      <w:pPr>
        <w:tabs>
          <w:tab w:val="left" w:pos="720"/>
          <w:tab w:val="left" w:pos="7552"/>
        </w:tabs>
        <w:spacing w:line="360" w:lineRule="auto"/>
        <w:jc w:val="both"/>
        <w:rPr>
          <w:rFonts w:ascii="Cambria" w:eastAsia="Cambria" w:hAnsi="Cambria" w:cs="Cambria"/>
          <w:b/>
        </w:rPr>
      </w:pPr>
      <w:r>
        <w:rPr>
          <w:rFonts w:ascii="Cambria" w:eastAsia="Cambria" w:hAnsi="Cambria" w:cs="Cambria"/>
          <w:b/>
        </w:rPr>
        <w:t xml:space="preserve">   </w:t>
      </w:r>
    </w:p>
    <w:p w14:paraId="76D6D26A" w14:textId="3A75E0C5" w:rsidR="00C43B75" w:rsidRDefault="00C43B75" w:rsidP="00C43B75">
      <w:pPr>
        <w:tabs>
          <w:tab w:val="left" w:pos="720"/>
          <w:tab w:val="left" w:pos="7552"/>
        </w:tabs>
        <w:spacing w:line="360" w:lineRule="auto"/>
        <w:jc w:val="center"/>
        <w:rPr>
          <w:rFonts w:ascii="Cambria" w:eastAsia="Cambria" w:hAnsi="Cambria" w:cs="Cambria"/>
          <w:b/>
        </w:rPr>
      </w:pPr>
      <w:r>
        <w:rPr>
          <w:rFonts w:ascii="Cambria" w:eastAsia="Cambria" w:hAnsi="Cambria" w:cs="Cambria"/>
          <w:b/>
        </w:rPr>
        <w:t xml:space="preserve">Fig: Process of </w:t>
      </w:r>
      <w:r>
        <w:rPr>
          <w:rFonts w:ascii="Cambria" w:eastAsia="Cambria" w:hAnsi="Cambria" w:cs="Cambria"/>
          <w:b/>
        </w:rPr>
        <w:t>Analysing</w:t>
      </w:r>
      <w:r>
        <w:rPr>
          <w:rFonts w:ascii="Cambria" w:eastAsia="Cambria" w:hAnsi="Cambria" w:cs="Cambria"/>
          <w:b/>
        </w:rPr>
        <w:t xml:space="preserve"> Dataset.</w:t>
      </w:r>
    </w:p>
    <w:p w14:paraId="4B522639" w14:textId="77777777" w:rsidR="0085416D" w:rsidRDefault="0085416D" w:rsidP="00C43B75">
      <w:pPr>
        <w:tabs>
          <w:tab w:val="left" w:pos="720"/>
          <w:tab w:val="left" w:pos="7552"/>
        </w:tabs>
        <w:spacing w:line="360" w:lineRule="auto"/>
        <w:jc w:val="center"/>
        <w:rPr>
          <w:rFonts w:ascii="Cambria" w:eastAsia="Cambria" w:hAnsi="Cambria" w:cs="Cambria"/>
          <w:b/>
        </w:rPr>
      </w:pPr>
    </w:p>
    <w:p w14:paraId="2B1AAF1D" w14:textId="77777777" w:rsidR="00C43B75" w:rsidRPr="00C43B75" w:rsidRDefault="00C43B75" w:rsidP="00C43B75">
      <w:p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The proposed system overcomes the drawback of existing system.</w:t>
      </w:r>
    </w:p>
    <w:p w14:paraId="39BCB6D7" w14:textId="30F1920B"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 xml:space="preserve">The date </w:t>
      </w:r>
      <w:r w:rsidRPr="00C43B75">
        <w:rPr>
          <w:rFonts w:ascii="Times New Roman" w:hAnsi="Times New Roman" w:cs="Times New Roman"/>
          <w:sz w:val="24"/>
          <w:szCs w:val="24"/>
        </w:rPr>
        <w:t>analysing</w:t>
      </w:r>
      <w:r w:rsidRPr="00C43B75">
        <w:rPr>
          <w:rFonts w:ascii="Times New Roman" w:hAnsi="Times New Roman" w:cs="Times New Roman"/>
          <w:sz w:val="24"/>
          <w:szCs w:val="24"/>
        </w:rPr>
        <w:t xml:space="preserve"> is easy.</w:t>
      </w:r>
    </w:p>
    <w:p w14:paraId="17BF1EA4" w14:textId="485C63F6"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 xml:space="preserve">Takes less time to extract the data and </w:t>
      </w:r>
      <w:r w:rsidRPr="00C43B75">
        <w:rPr>
          <w:rFonts w:ascii="Times New Roman" w:hAnsi="Times New Roman" w:cs="Times New Roman"/>
          <w:sz w:val="24"/>
          <w:szCs w:val="24"/>
        </w:rPr>
        <w:t>analyse</w:t>
      </w:r>
      <w:r w:rsidRPr="00C43B75">
        <w:rPr>
          <w:rFonts w:ascii="Times New Roman" w:hAnsi="Times New Roman" w:cs="Times New Roman"/>
          <w:sz w:val="24"/>
          <w:szCs w:val="24"/>
        </w:rPr>
        <w:t>.</w:t>
      </w:r>
    </w:p>
    <w:p w14:paraId="1A072676" w14:textId="77777777"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Consumes less resources.</w:t>
      </w:r>
    </w:p>
    <w:p w14:paraId="1F5B4F24" w14:textId="77777777"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Analysis the data by applying simple commands using python libraries is easy.</w:t>
      </w:r>
    </w:p>
    <w:p w14:paraId="0CF7DC7E" w14:textId="77777777"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Python libraries facilitates fast analysis by inbuilt methods.</w:t>
      </w:r>
    </w:p>
    <w:p w14:paraId="1BD27B08" w14:textId="3F2E6197"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 xml:space="preserve">The student dataset has multiple records, by applying the simple commands we can </w:t>
      </w:r>
      <w:r w:rsidRPr="00C43B75">
        <w:rPr>
          <w:rFonts w:ascii="Times New Roman" w:hAnsi="Times New Roman" w:cs="Times New Roman"/>
          <w:sz w:val="24"/>
          <w:szCs w:val="24"/>
        </w:rPr>
        <w:t>analyse</w:t>
      </w:r>
      <w:r w:rsidRPr="00C43B75">
        <w:rPr>
          <w:rFonts w:ascii="Times New Roman" w:hAnsi="Times New Roman" w:cs="Times New Roman"/>
          <w:sz w:val="24"/>
          <w:szCs w:val="24"/>
        </w:rPr>
        <w:t xml:space="preserve"> it very easily.</w:t>
      </w:r>
    </w:p>
    <w:p w14:paraId="74C6B0A7" w14:textId="77777777" w:rsidR="00C43B75" w:rsidRP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The visualization of data is very easy.</w:t>
      </w:r>
    </w:p>
    <w:p w14:paraId="4DC1CA65" w14:textId="0573F334" w:rsidR="00C43B75" w:rsidRDefault="00C43B75" w:rsidP="00C43B75">
      <w:pPr>
        <w:pStyle w:val="ListParagraph"/>
        <w:numPr>
          <w:ilvl w:val="0"/>
          <w:numId w:val="62"/>
        </w:numPr>
        <w:tabs>
          <w:tab w:val="left" w:pos="720"/>
          <w:tab w:val="left" w:pos="7552"/>
        </w:tabs>
        <w:spacing w:line="360" w:lineRule="auto"/>
        <w:rPr>
          <w:rFonts w:ascii="Times New Roman" w:hAnsi="Times New Roman" w:cs="Times New Roman"/>
          <w:sz w:val="24"/>
          <w:szCs w:val="24"/>
        </w:rPr>
      </w:pPr>
      <w:r w:rsidRPr="00C43B75">
        <w:rPr>
          <w:rFonts w:ascii="Times New Roman" w:hAnsi="Times New Roman" w:cs="Times New Roman"/>
          <w:sz w:val="24"/>
          <w:szCs w:val="24"/>
        </w:rPr>
        <w:t>The visualization helps to understand the data quickly and clearly</w:t>
      </w:r>
    </w:p>
    <w:p w14:paraId="25A88549" w14:textId="77777777" w:rsidR="00C43B75" w:rsidRDefault="00C43B75" w:rsidP="00C43B75">
      <w:pPr>
        <w:tabs>
          <w:tab w:val="left" w:pos="720"/>
          <w:tab w:val="left" w:pos="7552"/>
        </w:tabs>
        <w:spacing w:line="360" w:lineRule="auto"/>
        <w:rPr>
          <w:rFonts w:ascii="Times New Roman" w:hAnsi="Times New Roman" w:cs="Times New Roman"/>
          <w:sz w:val="24"/>
          <w:szCs w:val="24"/>
        </w:rPr>
      </w:pPr>
    </w:p>
    <w:p w14:paraId="422A6CB7" w14:textId="77777777" w:rsidR="00C43B75" w:rsidRDefault="00C43B75" w:rsidP="00C43B75">
      <w:pPr>
        <w:tabs>
          <w:tab w:val="left" w:pos="720"/>
          <w:tab w:val="left" w:pos="7552"/>
        </w:tabs>
        <w:spacing w:line="360" w:lineRule="auto"/>
        <w:rPr>
          <w:rFonts w:ascii="Times New Roman" w:hAnsi="Times New Roman" w:cs="Times New Roman"/>
          <w:sz w:val="24"/>
          <w:szCs w:val="24"/>
        </w:rPr>
      </w:pPr>
    </w:p>
    <w:p w14:paraId="493B1737" w14:textId="77777777" w:rsidR="00C43B75" w:rsidRDefault="00C43B75" w:rsidP="00C43B75">
      <w:pPr>
        <w:tabs>
          <w:tab w:val="left" w:pos="720"/>
          <w:tab w:val="left" w:pos="7552"/>
        </w:tabs>
        <w:spacing w:line="360" w:lineRule="auto"/>
        <w:rPr>
          <w:rFonts w:ascii="Times New Roman" w:hAnsi="Times New Roman" w:cs="Times New Roman"/>
          <w:sz w:val="24"/>
          <w:szCs w:val="24"/>
        </w:rPr>
      </w:pPr>
    </w:p>
    <w:p w14:paraId="5BC7F226" w14:textId="77777777" w:rsidR="00C43B75" w:rsidRDefault="00C43B75" w:rsidP="00C43B75">
      <w:pPr>
        <w:tabs>
          <w:tab w:val="left" w:pos="720"/>
          <w:tab w:val="left" w:pos="7552"/>
        </w:tabs>
        <w:spacing w:line="360" w:lineRule="auto"/>
        <w:rPr>
          <w:rFonts w:ascii="Times New Roman" w:hAnsi="Times New Roman" w:cs="Times New Roman"/>
          <w:sz w:val="24"/>
          <w:szCs w:val="24"/>
        </w:rPr>
      </w:pPr>
    </w:p>
    <w:p w14:paraId="022A2230" w14:textId="77777777" w:rsidR="00C43B75" w:rsidRDefault="00C43B75" w:rsidP="00C43B75">
      <w:pPr>
        <w:tabs>
          <w:tab w:val="left" w:pos="720"/>
          <w:tab w:val="left" w:pos="7552"/>
        </w:tabs>
        <w:spacing w:line="360" w:lineRule="auto"/>
        <w:rPr>
          <w:rFonts w:ascii="Times New Roman" w:hAnsi="Times New Roman" w:cs="Times New Roman"/>
          <w:sz w:val="24"/>
          <w:szCs w:val="24"/>
        </w:rPr>
      </w:pPr>
    </w:p>
    <w:p w14:paraId="5851C21E" w14:textId="3049FA5A" w:rsidR="00C43B75" w:rsidRDefault="00C43B75" w:rsidP="00C43B75">
      <w:pPr>
        <w:spacing w:line="360" w:lineRule="auto"/>
        <w:ind w:left="25"/>
        <w:jc w:val="both"/>
        <w:rPr>
          <w:rFonts w:ascii="Times New Roman" w:hAnsi="Times New Roman" w:cs="Times New Roman"/>
          <w:sz w:val="28"/>
        </w:rPr>
      </w:pPr>
      <w:r w:rsidRPr="00C43B75">
        <w:rPr>
          <w:rFonts w:ascii="Times New Roman" w:hAnsi="Times New Roman" w:cs="Times New Roman"/>
          <w:b/>
          <w:sz w:val="28"/>
        </w:rPr>
        <w:lastRenderedPageBreak/>
        <w:t>4.</w:t>
      </w:r>
      <w:r w:rsidR="0085416D">
        <w:rPr>
          <w:rFonts w:ascii="Times New Roman" w:hAnsi="Times New Roman" w:cs="Times New Roman"/>
          <w:b/>
          <w:sz w:val="28"/>
        </w:rPr>
        <w:t>1</w:t>
      </w:r>
      <w:r w:rsidR="00F36A54" w:rsidRPr="00C43B75">
        <w:rPr>
          <w:rFonts w:ascii="Times New Roman" w:hAnsi="Times New Roman" w:cs="Times New Roman"/>
          <w:b/>
          <w:sz w:val="28"/>
        </w:rPr>
        <w:t>.</w:t>
      </w:r>
      <w:r w:rsidR="0085416D">
        <w:rPr>
          <w:rFonts w:ascii="Times New Roman" w:hAnsi="Times New Roman" w:cs="Times New Roman"/>
          <w:b/>
          <w:sz w:val="28"/>
        </w:rPr>
        <w:t>1</w:t>
      </w:r>
      <w:r w:rsidR="00F36A54" w:rsidRPr="00C43B75">
        <w:rPr>
          <w:rFonts w:ascii="Times New Roman" w:hAnsi="Times New Roman" w:cs="Times New Roman"/>
          <w:b/>
          <w:sz w:val="28"/>
        </w:rPr>
        <w:t xml:space="preserve"> Data</w:t>
      </w:r>
      <w:r w:rsidRPr="00C43B75">
        <w:rPr>
          <w:rFonts w:ascii="Times New Roman" w:hAnsi="Times New Roman" w:cs="Times New Roman"/>
          <w:b/>
          <w:sz w:val="28"/>
        </w:rPr>
        <w:t xml:space="preserve"> Collection:</w:t>
      </w:r>
    </w:p>
    <w:p w14:paraId="53938CC2" w14:textId="27908340" w:rsidR="00C43B75" w:rsidRDefault="00C43B75" w:rsidP="00C43B75">
      <w:pPr>
        <w:spacing w:line="360" w:lineRule="auto"/>
        <w:ind w:left="25"/>
        <w:jc w:val="both"/>
        <w:rPr>
          <w:rFonts w:ascii="Times New Roman" w:hAnsi="Times New Roman" w:cs="Times New Roman"/>
          <w:sz w:val="24"/>
          <w:szCs w:val="24"/>
        </w:rPr>
      </w:pPr>
      <w:r w:rsidRPr="00C43B75">
        <w:rPr>
          <w:rFonts w:ascii="Times New Roman" w:hAnsi="Times New Roman" w:cs="Times New Roman"/>
          <w:sz w:val="24"/>
          <w:szCs w:val="24"/>
        </w:rPr>
        <w:t xml:space="preserve">Data collection is the process of gathering and measuring information from countless different sources. </w:t>
      </w:r>
      <w:proofErr w:type="gramStart"/>
      <w:r w:rsidRPr="00C43B75">
        <w:rPr>
          <w:rFonts w:ascii="Times New Roman" w:hAnsi="Times New Roman" w:cs="Times New Roman"/>
          <w:sz w:val="24"/>
          <w:szCs w:val="24"/>
        </w:rPr>
        <w:t>In order to</w:t>
      </w:r>
      <w:proofErr w:type="gramEnd"/>
      <w:r w:rsidRPr="00C43B75">
        <w:rPr>
          <w:rFonts w:ascii="Times New Roman" w:hAnsi="Times New Roman" w:cs="Times New Roman"/>
          <w:sz w:val="24"/>
          <w:szCs w:val="24"/>
        </w:rPr>
        <w:t xml:space="preserve"> use the data, we collect to develop practical machine learning solutions. Collecting data allows you to capture a record of past events so that we can use data analysis to find recurring patterns. From those patterns, you build predictive models using machine learning algorithms that look for trends and predict future changes. The Indian education system official website is the principal basis of data for this project. The data was web scrapped from the website and kept in the appropriate format using a python library called beautiful soup. The dataset has the columns regarding </w:t>
      </w:r>
      <w:r w:rsidRPr="00C43B75">
        <w:rPr>
          <w:rFonts w:ascii="Times New Roman" w:hAnsi="Times New Roman" w:cs="Times New Roman"/>
          <w:sz w:val="24"/>
          <w:szCs w:val="24"/>
        </w:rPr>
        <w:t>number, education</w:t>
      </w:r>
      <w:r w:rsidRPr="00C43B75">
        <w:rPr>
          <w:rFonts w:ascii="Times New Roman" w:hAnsi="Times New Roman" w:cs="Times New Roman"/>
          <w:sz w:val="24"/>
          <w:szCs w:val="24"/>
        </w:rPr>
        <w:t xml:space="preserve"> year.  </w:t>
      </w:r>
    </w:p>
    <w:p w14:paraId="23ADAF26" w14:textId="4939F411" w:rsidR="00F36A54" w:rsidRPr="00F36A54" w:rsidRDefault="00F36A54" w:rsidP="00C43B75">
      <w:pPr>
        <w:spacing w:line="360" w:lineRule="auto"/>
        <w:ind w:left="25"/>
        <w:jc w:val="both"/>
        <w:rPr>
          <w:rFonts w:ascii="Times New Roman" w:hAnsi="Times New Roman" w:cs="Times New Roman"/>
          <w:b/>
          <w:bCs/>
          <w:sz w:val="28"/>
          <w:szCs w:val="28"/>
        </w:rPr>
      </w:pPr>
      <w:r w:rsidRPr="00F36A54">
        <w:rPr>
          <w:rFonts w:ascii="Times New Roman" w:hAnsi="Times New Roman" w:cs="Times New Roman"/>
          <w:b/>
          <w:bCs/>
          <w:sz w:val="28"/>
          <w:szCs w:val="28"/>
        </w:rPr>
        <w:t>4.</w:t>
      </w:r>
      <w:r w:rsidR="0085416D">
        <w:rPr>
          <w:rFonts w:ascii="Times New Roman" w:hAnsi="Times New Roman" w:cs="Times New Roman"/>
          <w:b/>
          <w:bCs/>
          <w:sz w:val="28"/>
          <w:szCs w:val="28"/>
        </w:rPr>
        <w:t>1</w:t>
      </w:r>
      <w:r w:rsidRPr="00F36A54">
        <w:rPr>
          <w:rFonts w:ascii="Times New Roman" w:hAnsi="Times New Roman" w:cs="Times New Roman"/>
          <w:b/>
          <w:bCs/>
          <w:sz w:val="28"/>
          <w:szCs w:val="28"/>
        </w:rPr>
        <w:t>.</w:t>
      </w:r>
      <w:r w:rsidR="0085416D">
        <w:rPr>
          <w:rFonts w:ascii="Times New Roman" w:hAnsi="Times New Roman" w:cs="Times New Roman"/>
          <w:b/>
          <w:bCs/>
          <w:sz w:val="28"/>
          <w:szCs w:val="28"/>
        </w:rPr>
        <w:t>2</w:t>
      </w:r>
      <w:r w:rsidRPr="00F36A54">
        <w:rPr>
          <w:rFonts w:ascii="Times New Roman" w:hAnsi="Times New Roman" w:cs="Times New Roman"/>
          <w:b/>
          <w:bCs/>
          <w:sz w:val="28"/>
          <w:szCs w:val="28"/>
        </w:rPr>
        <w:t xml:space="preserve"> Data</w:t>
      </w:r>
      <w:r w:rsidRPr="00F36A54">
        <w:rPr>
          <w:rFonts w:ascii="Times New Roman" w:hAnsi="Times New Roman" w:cs="Times New Roman"/>
          <w:b/>
          <w:bCs/>
          <w:sz w:val="28"/>
          <w:szCs w:val="28"/>
        </w:rPr>
        <w:t xml:space="preserve"> Preprocessing</w:t>
      </w:r>
    </w:p>
    <w:p w14:paraId="538423C6" w14:textId="497920DE" w:rsidR="00C43B75" w:rsidRPr="00C43B75" w:rsidRDefault="00C43B75" w:rsidP="00C43B75">
      <w:pPr>
        <w:spacing w:line="360" w:lineRule="auto"/>
        <w:ind w:left="25"/>
        <w:jc w:val="both"/>
        <w:rPr>
          <w:rFonts w:ascii="Times New Roman" w:hAnsi="Times New Roman" w:cs="Times New Roman"/>
          <w:b/>
          <w:bCs/>
          <w:sz w:val="28"/>
          <w:szCs w:val="28"/>
        </w:rPr>
      </w:pPr>
      <w:r w:rsidRPr="00C43B75">
        <w:rPr>
          <w:rFonts w:ascii="Times New Roman" w:hAnsi="Times New Roman" w:cs="Times New Roman"/>
          <w:b/>
          <w:bCs/>
          <w:sz w:val="28"/>
          <w:szCs w:val="28"/>
        </w:rPr>
        <w:t>4.</w:t>
      </w:r>
      <w:r w:rsidR="0085416D">
        <w:rPr>
          <w:rFonts w:ascii="Times New Roman" w:hAnsi="Times New Roman" w:cs="Times New Roman"/>
          <w:b/>
          <w:bCs/>
          <w:sz w:val="28"/>
          <w:szCs w:val="28"/>
        </w:rPr>
        <w:t>1.2.1</w:t>
      </w:r>
      <w:r w:rsidR="00F36A54" w:rsidRPr="00C43B75">
        <w:rPr>
          <w:rFonts w:ascii="Times New Roman" w:hAnsi="Times New Roman" w:cs="Times New Roman"/>
          <w:b/>
          <w:bCs/>
          <w:sz w:val="28"/>
          <w:szCs w:val="28"/>
        </w:rPr>
        <w:t xml:space="preserve"> Data</w:t>
      </w:r>
      <w:r w:rsidRPr="00C43B75">
        <w:rPr>
          <w:rFonts w:ascii="Times New Roman" w:hAnsi="Times New Roman" w:cs="Times New Roman"/>
          <w:b/>
          <w:bCs/>
          <w:sz w:val="28"/>
          <w:szCs w:val="28"/>
        </w:rPr>
        <w:t xml:space="preserve"> cleaning:  </w:t>
      </w:r>
    </w:p>
    <w:p w14:paraId="0F5D367A" w14:textId="77777777" w:rsidR="00C43B75" w:rsidRPr="00C43B75" w:rsidRDefault="00C43B75" w:rsidP="00C43B75">
      <w:pPr>
        <w:spacing w:line="360" w:lineRule="auto"/>
        <w:ind w:left="25"/>
        <w:jc w:val="both"/>
        <w:rPr>
          <w:rFonts w:ascii="Times New Roman" w:hAnsi="Times New Roman" w:cs="Times New Roman"/>
          <w:sz w:val="24"/>
          <w:szCs w:val="24"/>
        </w:rPr>
      </w:pPr>
      <w:r w:rsidRPr="00C43B75">
        <w:rPr>
          <w:rFonts w:ascii="Times New Roman" w:hAnsi="Times New Roman" w:cs="Times New Roman"/>
          <w:sz w:val="24"/>
          <w:szCs w:val="24"/>
        </w:rPr>
        <w:t xml:space="preserve">There are some null values in the dataset in the columns such as primary, secondary, higher etc. Due to the presence of these null values, the classification cannot be done accurately. So, we tried to replace the null values in different columns with dummy values </w:t>
      </w:r>
    </w:p>
    <w:p w14:paraId="05FFAE1B" w14:textId="52F237AC" w:rsidR="00C43B75" w:rsidRPr="00C43B75" w:rsidRDefault="00C43B75" w:rsidP="00C43B75">
      <w:pPr>
        <w:spacing w:line="360" w:lineRule="auto"/>
        <w:ind w:left="25"/>
        <w:jc w:val="both"/>
        <w:rPr>
          <w:rFonts w:ascii="Times New Roman" w:hAnsi="Times New Roman" w:cs="Times New Roman"/>
          <w:b/>
          <w:bCs/>
          <w:sz w:val="28"/>
          <w:szCs w:val="28"/>
        </w:rPr>
      </w:pPr>
      <w:r w:rsidRPr="00C43B75">
        <w:rPr>
          <w:rFonts w:ascii="Times New Roman" w:hAnsi="Times New Roman" w:cs="Times New Roman"/>
          <w:b/>
          <w:bCs/>
          <w:sz w:val="28"/>
          <w:szCs w:val="28"/>
        </w:rPr>
        <w:t>4.</w:t>
      </w:r>
      <w:r w:rsidR="0085416D">
        <w:rPr>
          <w:rFonts w:ascii="Times New Roman" w:hAnsi="Times New Roman" w:cs="Times New Roman"/>
          <w:b/>
          <w:bCs/>
          <w:sz w:val="28"/>
          <w:szCs w:val="28"/>
        </w:rPr>
        <w:t>1.2.2</w:t>
      </w:r>
      <w:r w:rsidR="00F36A54" w:rsidRPr="00C43B75">
        <w:rPr>
          <w:rFonts w:ascii="Times New Roman" w:hAnsi="Times New Roman" w:cs="Times New Roman"/>
          <w:b/>
          <w:bCs/>
          <w:sz w:val="28"/>
          <w:szCs w:val="28"/>
        </w:rPr>
        <w:t xml:space="preserve"> Choosing</w:t>
      </w:r>
      <w:r w:rsidRPr="00C43B75">
        <w:rPr>
          <w:rFonts w:ascii="Times New Roman" w:hAnsi="Times New Roman" w:cs="Times New Roman"/>
          <w:b/>
          <w:bCs/>
          <w:sz w:val="28"/>
          <w:szCs w:val="28"/>
        </w:rPr>
        <w:t xml:space="preserve"> Required Attributes:  </w:t>
      </w:r>
    </w:p>
    <w:p w14:paraId="450E6D52" w14:textId="2106F992" w:rsidR="00C43B75" w:rsidRDefault="00C43B75" w:rsidP="00C43B75">
      <w:pPr>
        <w:spacing w:line="360" w:lineRule="auto"/>
        <w:ind w:left="25"/>
        <w:jc w:val="both"/>
        <w:rPr>
          <w:rFonts w:ascii="Times New Roman" w:hAnsi="Times New Roman" w:cs="Times New Roman"/>
          <w:sz w:val="24"/>
          <w:szCs w:val="24"/>
        </w:rPr>
      </w:pPr>
      <w:r w:rsidRPr="00C43B75">
        <w:rPr>
          <w:rFonts w:ascii="Times New Roman" w:hAnsi="Times New Roman" w:cs="Times New Roman"/>
          <w:sz w:val="24"/>
          <w:szCs w:val="24"/>
        </w:rPr>
        <w:t>This step is the main part where we can eliminate some columns of the dataset that are not useful for the estimation of Indian education system. This is estimated using feature importance. The considered attributes have the following feature importance.</w:t>
      </w:r>
    </w:p>
    <w:p w14:paraId="3D9BBFEB" w14:textId="4A12DDBF" w:rsidR="00F36A54" w:rsidRPr="00F36A54" w:rsidRDefault="00F36A54" w:rsidP="00F36A54">
      <w:pPr>
        <w:spacing w:after="363" w:line="259" w:lineRule="auto"/>
        <w:ind w:left="20"/>
        <w:rPr>
          <w:b/>
          <w:sz w:val="28"/>
          <w:szCs w:val="28"/>
        </w:rPr>
      </w:pPr>
      <w:r w:rsidRPr="00F36A54">
        <w:rPr>
          <w:rFonts w:ascii="Times New Roman" w:hAnsi="Times New Roman" w:cs="Times New Roman"/>
          <w:b/>
          <w:sz w:val="28"/>
          <w:szCs w:val="28"/>
        </w:rPr>
        <w:drawing>
          <wp:anchor distT="0" distB="0" distL="114300" distR="114300" simplePos="0" relativeHeight="251660288" behindDoc="0" locked="0" layoutInCell="1" allowOverlap="1" wp14:anchorId="420B3A3E" wp14:editId="5FAB637D">
            <wp:simplePos x="0" y="0"/>
            <wp:positionH relativeFrom="margin">
              <wp:posOffset>-194310</wp:posOffset>
            </wp:positionH>
            <wp:positionV relativeFrom="paragraph">
              <wp:posOffset>325120</wp:posOffset>
            </wp:positionV>
            <wp:extent cx="6144260" cy="3435350"/>
            <wp:effectExtent l="0" t="0" r="8890" b="0"/>
            <wp:wrapSquare wrapText="bothSides"/>
            <wp:docPr id="77191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15641" name=""/>
                    <pic:cNvPicPr/>
                  </pic:nvPicPr>
                  <pic:blipFill>
                    <a:blip r:embed="rId10">
                      <a:extLst>
                        <a:ext uri="{28A0092B-C50C-407E-A947-70E740481C1C}">
                          <a14:useLocalDpi xmlns:a14="http://schemas.microsoft.com/office/drawing/2010/main" val="0"/>
                        </a:ext>
                      </a:extLst>
                    </a:blip>
                    <a:stretch>
                      <a:fillRect/>
                    </a:stretch>
                  </pic:blipFill>
                  <pic:spPr>
                    <a:xfrm>
                      <a:off x="0" y="0"/>
                      <a:ext cx="6144260" cy="3435350"/>
                    </a:xfrm>
                    <a:prstGeom prst="rect">
                      <a:avLst/>
                    </a:prstGeom>
                  </pic:spPr>
                </pic:pic>
              </a:graphicData>
            </a:graphic>
            <wp14:sizeRelH relativeFrom="margin">
              <wp14:pctWidth>0</wp14:pctWidth>
            </wp14:sizeRelH>
            <wp14:sizeRelV relativeFrom="margin">
              <wp14:pctHeight>0</wp14:pctHeight>
            </wp14:sizeRelV>
          </wp:anchor>
        </w:drawing>
      </w:r>
      <w:r w:rsidRPr="00F36A54">
        <w:rPr>
          <w:rFonts w:ascii="Times New Roman" w:eastAsia="Times New Roman" w:hAnsi="Times New Roman" w:cs="Times New Roman"/>
          <w:b/>
          <w:sz w:val="28"/>
          <w:szCs w:val="28"/>
        </w:rPr>
        <w:t>4.</w:t>
      </w:r>
      <w:r w:rsidR="0085416D">
        <w:rPr>
          <w:rFonts w:ascii="Times New Roman" w:eastAsia="Times New Roman" w:hAnsi="Times New Roman" w:cs="Times New Roman"/>
          <w:b/>
          <w:sz w:val="28"/>
          <w:szCs w:val="28"/>
        </w:rPr>
        <w:t>4</w:t>
      </w:r>
      <w:r w:rsidRPr="00F36A54">
        <w:rPr>
          <w:rFonts w:ascii="Times New Roman" w:eastAsia="Times New Roman" w:hAnsi="Times New Roman" w:cs="Times New Roman"/>
          <w:b/>
          <w:sz w:val="28"/>
          <w:szCs w:val="28"/>
        </w:rPr>
        <w:t>. Data</w:t>
      </w:r>
      <w:r w:rsidRPr="00F36A54">
        <w:rPr>
          <w:rFonts w:ascii="Times New Roman" w:eastAsia="Times New Roman" w:hAnsi="Times New Roman" w:cs="Times New Roman"/>
          <w:b/>
          <w:sz w:val="28"/>
          <w:szCs w:val="28"/>
        </w:rPr>
        <w:t xml:space="preserve"> Visualization:  </w:t>
      </w:r>
    </w:p>
    <w:p w14:paraId="0AB0362C" w14:textId="01F4A93A" w:rsidR="00F36A54" w:rsidRPr="00F36A54" w:rsidRDefault="00F36A54" w:rsidP="00F36A54">
      <w:pPr>
        <w:pStyle w:val="ListParagraph"/>
        <w:numPr>
          <w:ilvl w:val="0"/>
          <w:numId w:val="63"/>
        </w:numPr>
        <w:spacing w:line="360" w:lineRule="auto"/>
        <w:jc w:val="both"/>
        <w:rPr>
          <w:rFonts w:ascii="Times New Roman" w:hAnsi="Times New Roman" w:cs="Times New Roman"/>
          <w:sz w:val="24"/>
          <w:szCs w:val="24"/>
        </w:rPr>
      </w:pPr>
      <w:r w:rsidRPr="00F36A54">
        <w:rPr>
          <w:rFonts w:ascii="Times New Roman" w:hAnsi="Times New Roman" w:cs="Times New Roman"/>
          <w:sz w:val="24"/>
          <w:szCs w:val="24"/>
        </w:rPr>
        <w:lastRenderedPageBreak/>
        <w:t xml:space="preserve">The data which has been collected is used for visualizing for the better understanding of the information. </w:t>
      </w:r>
    </w:p>
    <w:p w14:paraId="251ADB87" w14:textId="220CD5B0" w:rsidR="00F36A54" w:rsidRPr="00F36A54" w:rsidRDefault="00F36A54" w:rsidP="00F36A54">
      <w:pPr>
        <w:pStyle w:val="ListParagraph"/>
        <w:numPr>
          <w:ilvl w:val="0"/>
          <w:numId w:val="63"/>
        </w:numPr>
        <w:spacing w:line="360" w:lineRule="auto"/>
        <w:jc w:val="both"/>
        <w:rPr>
          <w:rFonts w:ascii="Times New Roman" w:hAnsi="Times New Roman" w:cs="Times New Roman"/>
          <w:sz w:val="24"/>
          <w:szCs w:val="24"/>
        </w:rPr>
      </w:pPr>
      <w:r w:rsidRPr="00F36A54">
        <w:rPr>
          <w:rFonts w:ascii="Times New Roman" w:hAnsi="Times New Roman" w:cs="Times New Roman"/>
          <w:sz w:val="24"/>
          <w:szCs w:val="24"/>
        </w:rPr>
        <w:t xml:space="preserve">Matplotlib Library is used here for visualizing the graphs </w:t>
      </w:r>
    </w:p>
    <w:p w14:paraId="559B6312" w14:textId="1597E0B6" w:rsidR="00F36A54" w:rsidRDefault="00F36A54" w:rsidP="00F36A54">
      <w:pPr>
        <w:pStyle w:val="ListParagraph"/>
        <w:numPr>
          <w:ilvl w:val="0"/>
          <w:numId w:val="63"/>
        </w:numPr>
        <w:spacing w:line="360" w:lineRule="auto"/>
        <w:jc w:val="both"/>
        <w:rPr>
          <w:rFonts w:ascii="Times New Roman" w:hAnsi="Times New Roman" w:cs="Times New Roman"/>
          <w:sz w:val="24"/>
          <w:szCs w:val="24"/>
        </w:rPr>
      </w:pPr>
      <w:r w:rsidRPr="00F36A54">
        <w:rPr>
          <w:rFonts w:ascii="Times New Roman" w:hAnsi="Times New Roman" w:cs="Times New Roman"/>
          <w:sz w:val="24"/>
          <w:szCs w:val="24"/>
        </w:rPr>
        <w:t>The data visualization is necessary to understand the solution in a better way. The below graphs were drawn based up on the previous Indian education system.</w:t>
      </w:r>
      <w:r>
        <w:rPr>
          <w:rFonts w:ascii="Times New Roman" w:hAnsi="Times New Roman" w:cs="Times New Roman"/>
          <w:sz w:val="24"/>
          <w:szCs w:val="24"/>
        </w:rPr>
        <w:t>3</w:t>
      </w:r>
    </w:p>
    <w:p w14:paraId="1BBC93B6" w14:textId="77777777" w:rsidR="00F36A54" w:rsidRDefault="00F36A54" w:rsidP="00F36A54">
      <w:pPr>
        <w:spacing w:line="360" w:lineRule="auto"/>
        <w:ind w:left="385"/>
        <w:jc w:val="both"/>
        <w:rPr>
          <w:rFonts w:ascii="Times New Roman" w:hAnsi="Times New Roman" w:cs="Times New Roman"/>
          <w:sz w:val="24"/>
          <w:szCs w:val="24"/>
        </w:rPr>
      </w:pPr>
    </w:p>
    <w:p w14:paraId="1A7F6A8E" w14:textId="77777777" w:rsidR="00F36A54" w:rsidRDefault="00F36A54" w:rsidP="00F36A54">
      <w:pPr>
        <w:spacing w:line="360" w:lineRule="auto"/>
        <w:ind w:left="385"/>
        <w:jc w:val="both"/>
        <w:rPr>
          <w:rFonts w:ascii="Times New Roman" w:hAnsi="Times New Roman" w:cs="Times New Roman"/>
          <w:sz w:val="24"/>
          <w:szCs w:val="24"/>
        </w:rPr>
      </w:pPr>
    </w:p>
    <w:p w14:paraId="797F4341" w14:textId="77777777" w:rsidR="00F36A54" w:rsidRDefault="00F36A54" w:rsidP="00F36A54">
      <w:pPr>
        <w:spacing w:line="360" w:lineRule="auto"/>
        <w:ind w:left="385"/>
        <w:jc w:val="both"/>
        <w:rPr>
          <w:rFonts w:ascii="Times New Roman" w:hAnsi="Times New Roman" w:cs="Times New Roman"/>
          <w:sz w:val="24"/>
          <w:szCs w:val="24"/>
        </w:rPr>
      </w:pPr>
    </w:p>
    <w:p w14:paraId="2735FAD1" w14:textId="77777777" w:rsidR="00F36A54" w:rsidRDefault="00F36A54" w:rsidP="00F36A54">
      <w:pPr>
        <w:spacing w:line="360" w:lineRule="auto"/>
        <w:ind w:left="385"/>
        <w:jc w:val="both"/>
        <w:rPr>
          <w:rFonts w:ascii="Times New Roman" w:hAnsi="Times New Roman" w:cs="Times New Roman"/>
          <w:sz w:val="24"/>
          <w:szCs w:val="24"/>
        </w:rPr>
      </w:pPr>
    </w:p>
    <w:p w14:paraId="2C2FF791" w14:textId="77777777" w:rsidR="00F36A54" w:rsidRDefault="00F36A54" w:rsidP="00F36A54">
      <w:pPr>
        <w:spacing w:line="360" w:lineRule="auto"/>
        <w:ind w:left="385"/>
        <w:jc w:val="both"/>
        <w:rPr>
          <w:rFonts w:ascii="Times New Roman" w:hAnsi="Times New Roman" w:cs="Times New Roman"/>
          <w:sz w:val="24"/>
          <w:szCs w:val="24"/>
        </w:rPr>
      </w:pPr>
    </w:p>
    <w:p w14:paraId="783CDFB5" w14:textId="77777777" w:rsidR="00F36A54" w:rsidRDefault="00F36A54" w:rsidP="00F36A54">
      <w:pPr>
        <w:spacing w:line="360" w:lineRule="auto"/>
        <w:ind w:left="385"/>
        <w:jc w:val="both"/>
        <w:rPr>
          <w:rFonts w:ascii="Times New Roman" w:hAnsi="Times New Roman" w:cs="Times New Roman"/>
          <w:sz w:val="24"/>
          <w:szCs w:val="24"/>
        </w:rPr>
      </w:pPr>
    </w:p>
    <w:p w14:paraId="2377293D" w14:textId="77777777" w:rsidR="00F36A54" w:rsidRDefault="00F36A54" w:rsidP="00F36A54">
      <w:pPr>
        <w:spacing w:line="360" w:lineRule="auto"/>
        <w:ind w:left="385"/>
        <w:jc w:val="both"/>
        <w:rPr>
          <w:rFonts w:ascii="Times New Roman" w:hAnsi="Times New Roman" w:cs="Times New Roman"/>
          <w:sz w:val="24"/>
          <w:szCs w:val="24"/>
        </w:rPr>
      </w:pPr>
    </w:p>
    <w:p w14:paraId="1A4B19F3" w14:textId="77777777" w:rsidR="00F36A54" w:rsidRDefault="00F36A54" w:rsidP="00F36A54">
      <w:pPr>
        <w:spacing w:line="360" w:lineRule="auto"/>
        <w:ind w:left="385"/>
        <w:jc w:val="both"/>
        <w:rPr>
          <w:rFonts w:ascii="Times New Roman" w:hAnsi="Times New Roman" w:cs="Times New Roman"/>
          <w:sz w:val="24"/>
          <w:szCs w:val="24"/>
        </w:rPr>
      </w:pPr>
    </w:p>
    <w:p w14:paraId="033F4D5A" w14:textId="77777777" w:rsidR="00F36A54" w:rsidRDefault="00F36A54" w:rsidP="00F36A54">
      <w:pPr>
        <w:spacing w:line="360" w:lineRule="auto"/>
        <w:ind w:left="385"/>
        <w:jc w:val="both"/>
        <w:rPr>
          <w:rFonts w:ascii="Times New Roman" w:hAnsi="Times New Roman" w:cs="Times New Roman"/>
          <w:sz w:val="24"/>
          <w:szCs w:val="24"/>
        </w:rPr>
      </w:pPr>
    </w:p>
    <w:p w14:paraId="100188A8" w14:textId="77777777" w:rsidR="00F36A54" w:rsidRDefault="00F36A54" w:rsidP="00F36A54">
      <w:pPr>
        <w:spacing w:line="360" w:lineRule="auto"/>
        <w:ind w:left="385"/>
        <w:jc w:val="both"/>
        <w:rPr>
          <w:rFonts w:ascii="Times New Roman" w:hAnsi="Times New Roman" w:cs="Times New Roman"/>
          <w:sz w:val="24"/>
          <w:szCs w:val="24"/>
        </w:rPr>
      </w:pPr>
    </w:p>
    <w:p w14:paraId="42C6E900" w14:textId="77777777" w:rsidR="00F36A54" w:rsidRDefault="00F36A54" w:rsidP="00F36A54">
      <w:pPr>
        <w:spacing w:line="360" w:lineRule="auto"/>
        <w:ind w:left="385"/>
        <w:jc w:val="both"/>
        <w:rPr>
          <w:rFonts w:ascii="Times New Roman" w:hAnsi="Times New Roman" w:cs="Times New Roman"/>
          <w:sz w:val="24"/>
          <w:szCs w:val="24"/>
        </w:rPr>
      </w:pPr>
    </w:p>
    <w:p w14:paraId="76DB08CA" w14:textId="77777777" w:rsidR="00F36A54" w:rsidRDefault="00F36A54" w:rsidP="00F36A54">
      <w:pPr>
        <w:spacing w:line="360" w:lineRule="auto"/>
        <w:ind w:left="385"/>
        <w:jc w:val="both"/>
        <w:rPr>
          <w:rFonts w:ascii="Times New Roman" w:hAnsi="Times New Roman" w:cs="Times New Roman"/>
          <w:sz w:val="24"/>
          <w:szCs w:val="24"/>
        </w:rPr>
      </w:pPr>
    </w:p>
    <w:p w14:paraId="660E98D2" w14:textId="77777777" w:rsidR="00F36A54" w:rsidRDefault="00F36A54" w:rsidP="00F36A54">
      <w:pPr>
        <w:spacing w:line="360" w:lineRule="auto"/>
        <w:ind w:left="385"/>
        <w:jc w:val="both"/>
        <w:rPr>
          <w:rFonts w:ascii="Times New Roman" w:hAnsi="Times New Roman" w:cs="Times New Roman"/>
          <w:sz w:val="24"/>
          <w:szCs w:val="24"/>
        </w:rPr>
      </w:pPr>
    </w:p>
    <w:p w14:paraId="62F2CCE2" w14:textId="77777777" w:rsidR="00F36A54" w:rsidRDefault="00F36A54" w:rsidP="00F36A54">
      <w:pPr>
        <w:spacing w:line="360" w:lineRule="auto"/>
        <w:ind w:left="385"/>
        <w:jc w:val="both"/>
        <w:rPr>
          <w:rFonts w:ascii="Times New Roman" w:hAnsi="Times New Roman" w:cs="Times New Roman"/>
          <w:sz w:val="24"/>
          <w:szCs w:val="24"/>
        </w:rPr>
      </w:pPr>
    </w:p>
    <w:p w14:paraId="14573F43" w14:textId="77777777" w:rsidR="00F36A54" w:rsidRDefault="00F36A54" w:rsidP="00F36A54">
      <w:pPr>
        <w:spacing w:line="360" w:lineRule="auto"/>
        <w:ind w:left="385"/>
        <w:jc w:val="both"/>
        <w:rPr>
          <w:rFonts w:ascii="Times New Roman" w:hAnsi="Times New Roman" w:cs="Times New Roman"/>
          <w:sz w:val="24"/>
          <w:szCs w:val="24"/>
        </w:rPr>
      </w:pPr>
    </w:p>
    <w:p w14:paraId="376BCD7C" w14:textId="77777777" w:rsidR="00F36A54" w:rsidRDefault="00F36A54" w:rsidP="00F36A54">
      <w:pPr>
        <w:spacing w:line="360" w:lineRule="auto"/>
        <w:ind w:left="385"/>
        <w:jc w:val="both"/>
        <w:rPr>
          <w:rFonts w:ascii="Times New Roman" w:hAnsi="Times New Roman" w:cs="Times New Roman"/>
          <w:sz w:val="24"/>
          <w:szCs w:val="24"/>
        </w:rPr>
      </w:pPr>
    </w:p>
    <w:p w14:paraId="2ABD1A3A" w14:textId="77777777" w:rsidR="00F36A54" w:rsidRDefault="00F36A54" w:rsidP="00F36A54">
      <w:pPr>
        <w:spacing w:line="360" w:lineRule="auto"/>
        <w:ind w:left="385"/>
        <w:jc w:val="both"/>
        <w:rPr>
          <w:rFonts w:ascii="Times New Roman" w:hAnsi="Times New Roman" w:cs="Times New Roman"/>
          <w:sz w:val="24"/>
          <w:szCs w:val="24"/>
        </w:rPr>
      </w:pPr>
    </w:p>
    <w:p w14:paraId="342D53B3" w14:textId="77777777" w:rsidR="00F36A54" w:rsidRDefault="00F36A54" w:rsidP="00F36A54">
      <w:pPr>
        <w:spacing w:line="360" w:lineRule="auto"/>
        <w:ind w:left="385"/>
        <w:jc w:val="both"/>
        <w:rPr>
          <w:rFonts w:ascii="Times New Roman" w:hAnsi="Times New Roman" w:cs="Times New Roman"/>
          <w:sz w:val="24"/>
          <w:szCs w:val="24"/>
        </w:rPr>
      </w:pPr>
    </w:p>
    <w:p w14:paraId="33C6A24F" w14:textId="77777777" w:rsidR="00F36A54" w:rsidRDefault="00F36A54" w:rsidP="00F36A54">
      <w:pPr>
        <w:spacing w:line="360" w:lineRule="auto"/>
        <w:ind w:left="385"/>
        <w:jc w:val="both"/>
        <w:rPr>
          <w:rFonts w:ascii="Times New Roman" w:hAnsi="Times New Roman" w:cs="Times New Roman"/>
          <w:sz w:val="24"/>
          <w:szCs w:val="24"/>
        </w:rPr>
      </w:pPr>
    </w:p>
    <w:p w14:paraId="461F34F2" w14:textId="77777777" w:rsidR="00F36A54" w:rsidRDefault="00F36A54" w:rsidP="00F36A54">
      <w:pPr>
        <w:spacing w:line="360" w:lineRule="auto"/>
        <w:ind w:left="385"/>
        <w:jc w:val="both"/>
        <w:rPr>
          <w:rFonts w:ascii="Times New Roman" w:hAnsi="Times New Roman" w:cs="Times New Roman"/>
          <w:sz w:val="24"/>
          <w:szCs w:val="24"/>
        </w:rPr>
      </w:pPr>
    </w:p>
    <w:p w14:paraId="298C624A" w14:textId="77777777" w:rsidR="00F36A54" w:rsidRDefault="00F36A54" w:rsidP="00F36A54">
      <w:pPr>
        <w:spacing w:line="360" w:lineRule="auto"/>
        <w:ind w:left="385"/>
        <w:jc w:val="both"/>
        <w:rPr>
          <w:rFonts w:ascii="Times New Roman" w:hAnsi="Times New Roman" w:cs="Times New Roman"/>
          <w:sz w:val="24"/>
          <w:szCs w:val="24"/>
        </w:rPr>
      </w:pPr>
    </w:p>
    <w:p w14:paraId="5D8FE09C" w14:textId="77777777" w:rsidR="00F36A54" w:rsidRDefault="00F36A54" w:rsidP="00F36A54">
      <w:pPr>
        <w:spacing w:line="360" w:lineRule="auto"/>
        <w:ind w:left="385"/>
        <w:jc w:val="both"/>
        <w:rPr>
          <w:rFonts w:ascii="Times New Roman" w:hAnsi="Times New Roman" w:cs="Times New Roman"/>
          <w:sz w:val="24"/>
          <w:szCs w:val="24"/>
        </w:rPr>
      </w:pPr>
    </w:p>
    <w:p w14:paraId="25FD281C" w14:textId="77777777" w:rsidR="00F36A54" w:rsidRDefault="00F36A54" w:rsidP="00F36A54">
      <w:pPr>
        <w:spacing w:line="360" w:lineRule="auto"/>
        <w:ind w:left="385"/>
        <w:jc w:val="both"/>
        <w:rPr>
          <w:rFonts w:ascii="Times New Roman" w:hAnsi="Times New Roman" w:cs="Times New Roman"/>
          <w:sz w:val="24"/>
          <w:szCs w:val="24"/>
        </w:rPr>
      </w:pPr>
    </w:p>
    <w:p w14:paraId="0698B3B4" w14:textId="77777777" w:rsidR="00F36A54" w:rsidRDefault="00F36A54" w:rsidP="00F36A54">
      <w:pPr>
        <w:spacing w:line="360" w:lineRule="auto"/>
        <w:ind w:left="385"/>
        <w:jc w:val="both"/>
        <w:rPr>
          <w:rFonts w:ascii="Times New Roman" w:hAnsi="Times New Roman" w:cs="Times New Roman"/>
          <w:sz w:val="24"/>
          <w:szCs w:val="24"/>
        </w:rPr>
      </w:pPr>
    </w:p>
    <w:p w14:paraId="51313415" w14:textId="77777777" w:rsidR="00F36A54" w:rsidRDefault="00F36A54" w:rsidP="00F36A54">
      <w:pPr>
        <w:spacing w:line="360" w:lineRule="auto"/>
        <w:ind w:left="385"/>
        <w:jc w:val="both"/>
        <w:rPr>
          <w:rFonts w:ascii="Times New Roman" w:hAnsi="Times New Roman" w:cs="Times New Roman"/>
          <w:sz w:val="24"/>
          <w:szCs w:val="24"/>
        </w:rPr>
      </w:pPr>
    </w:p>
    <w:p w14:paraId="2E330B40" w14:textId="77777777" w:rsidR="00F36A54" w:rsidRDefault="00F36A54" w:rsidP="00F36A54">
      <w:pPr>
        <w:spacing w:line="360" w:lineRule="auto"/>
        <w:ind w:left="385"/>
        <w:jc w:val="both"/>
        <w:rPr>
          <w:rFonts w:ascii="Times New Roman" w:hAnsi="Times New Roman" w:cs="Times New Roman"/>
          <w:sz w:val="24"/>
          <w:szCs w:val="24"/>
        </w:rPr>
      </w:pPr>
    </w:p>
    <w:p w14:paraId="6FF981FE" w14:textId="77777777" w:rsidR="00F36A54" w:rsidRDefault="00F36A54" w:rsidP="00F36A54">
      <w:pPr>
        <w:spacing w:line="360" w:lineRule="auto"/>
        <w:ind w:left="385"/>
        <w:jc w:val="both"/>
        <w:rPr>
          <w:rFonts w:ascii="Times New Roman" w:hAnsi="Times New Roman" w:cs="Times New Roman"/>
          <w:sz w:val="24"/>
          <w:szCs w:val="24"/>
        </w:rPr>
      </w:pPr>
    </w:p>
    <w:p w14:paraId="6CD94DF7" w14:textId="77777777" w:rsidR="00F36A54" w:rsidRDefault="00F36A54" w:rsidP="00F36A54">
      <w:pPr>
        <w:spacing w:line="360" w:lineRule="auto"/>
        <w:ind w:left="385"/>
        <w:jc w:val="both"/>
        <w:rPr>
          <w:rFonts w:ascii="Times New Roman" w:hAnsi="Times New Roman" w:cs="Times New Roman"/>
          <w:sz w:val="24"/>
          <w:szCs w:val="24"/>
        </w:rPr>
      </w:pPr>
    </w:p>
    <w:p w14:paraId="5041587E" w14:textId="70F00E5D" w:rsidR="00F36A54" w:rsidRPr="009E059B" w:rsidRDefault="00F36A54" w:rsidP="0085416D">
      <w:pPr>
        <w:spacing w:after="124" w:line="259" w:lineRule="auto"/>
        <w:ind w:left="20"/>
        <w:jc w:val="center"/>
      </w:pPr>
      <w:r w:rsidRPr="009E059B">
        <w:rPr>
          <w:rFonts w:ascii="Times New Roman" w:eastAsia="Times New Roman" w:hAnsi="Times New Roman" w:cs="Times New Roman"/>
          <w:b/>
          <w:sz w:val="32"/>
        </w:rPr>
        <w:lastRenderedPageBreak/>
        <w:t>5.</w:t>
      </w:r>
      <w:r w:rsidR="007952BE">
        <w:rPr>
          <w:rFonts w:ascii="Times New Roman" w:eastAsia="Times New Roman" w:hAnsi="Times New Roman" w:cs="Times New Roman"/>
          <w:b/>
          <w:sz w:val="32"/>
        </w:rPr>
        <w:t xml:space="preserve"> </w:t>
      </w:r>
      <w:r w:rsidRPr="009E059B">
        <w:rPr>
          <w:rFonts w:ascii="Times New Roman" w:eastAsia="Times New Roman" w:hAnsi="Times New Roman" w:cs="Times New Roman"/>
          <w:b/>
          <w:sz w:val="32"/>
        </w:rPr>
        <w:t>IMPLEMENTATION:</w:t>
      </w:r>
    </w:p>
    <w:p w14:paraId="4B137550" w14:textId="49B44B5D" w:rsidR="00274EC5" w:rsidRPr="00274EC5" w:rsidRDefault="00274EC5" w:rsidP="00274EC5">
      <w:pPr>
        <w:spacing w:after="147" w:line="265" w:lineRule="auto"/>
        <w:ind w:left="20"/>
        <w:rPr>
          <w:rFonts w:ascii="Times New Roman" w:eastAsia="Times New Roman" w:hAnsi="Times New Roman" w:cs="Times New Roman"/>
          <w:b/>
          <w:sz w:val="28"/>
          <w:szCs w:val="28"/>
        </w:rPr>
      </w:pPr>
      <w:r w:rsidRPr="00274EC5">
        <w:rPr>
          <w:rFonts w:ascii="Times New Roman" w:eastAsia="Times New Roman" w:hAnsi="Times New Roman" w:cs="Times New Roman"/>
          <w:b/>
          <w:sz w:val="28"/>
          <w:szCs w:val="28"/>
        </w:rPr>
        <w:t xml:space="preserve">Source code: </w:t>
      </w:r>
    </w:p>
    <w:p w14:paraId="7F26CD57" w14:textId="50CE98F0" w:rsidR="00274EC5" w:rsidRPr="009E059B" w:rsidRDefault="00FE44BC" w:rsidP="00274EC5">
      <w:pPr>
        <w:spacing w:after="198"/>
        <w:ind w:left="20" w:right="471"/>
        <w:rPr>
          <w:rFonts w:ascii="Times New Roman" w:hAnsi="Times New Roman" w:cs="Times New Roman"/>
          <w:b/>
          <w:bCs/>
          <w:sz w:val="24"/>
          <w:szCs w:val="24"/>
        </w:rPr>
      </w:pPr>
      <w:r w:rsidRPr="009E059B">
        <w:rPr>
          <w:rFonts w:ascii="Times New Roman" w:hAnsi="Times New Roman" w:cs="Times New Roman"/>
          <w:b/>
          <w:bCs/>
          <w:sz w:val="24"/>
          <w:szCs w:val="24"/>
        </w:rPr>
        <w:t xml:space="preserve">5.1 </w:t>
      </w:r>
      <w:r w:rsidR="00274EC5" w:rsidRPr="009E059B">
        <w:rPr>
          <w:rFonts w:ascii="Times New Roman" w:hAnsi="Times New Roman" w:cs="Times New Roman"/>
          <w:b/>
          <w:bCs/>
          <w:sz w:val="24"/>
          <w:szCs w:val="24"/>
        </w:rPr>
        <w:t xml:space="preserve">Importing the Libraries </w:t>
      </w:r>
    </w:p>
    <w:p w14:paraId="187DABB5" w14:textId="77777777" w:rsidR="00FE44BC" w:rsidRPr="00FE44BC" w:rsidRDefault="00FE44BC" w:rsidP="00FE44BC">
      <w:pPr>
        <w:spacing w:line="360" w:lineRule="auto"/>
        <w:ind w:left="385"/>
        <w:jc w:val="both"/>
        <w:rPr>
          <w:rFonts w:ascii="Consolas" w:eastAsia="Times New Roman" w:hAnsi="Consolas" w:cs="Times New Roman"/>
          <w:sz w:val="21"/>
          <w:szCs w:val="21"/>
          <w:lang w:eastAsia="en-IN"/>
        </w:rPr>
      </w:pPr>
      <w:r w:rsidRPr="00FE44BC">
        <w:rPr>
          <w:rFonts w:ascii="Consolas" w:eastAsia="Times New Roman" w:hAnsi="Consolas" w:cs="Times New Roman"/>
          <w:sz w:val="21"/>
          <w:szCs w:val="21"/>
          <w:lang w:eastAsia="en-IN"/>
        </w:rPr>
        <w:t>import pandas as pd</w:t>
      </w:r>
    </w:p>
    <w:p w14:paraId="3D786ED9" w14:textId="283102DE" w:rsidR="00F36A54" w:rsidRDefault="00FE44BC" w:rsidP="00FE44BC">
      <w:pPr>
        <w:spacing w:line="360" w:lineRule="auto"/>
        <w:ind w:left="385"/>
        <w:jc w:val="both"/>
        <w:rPr>
          <w:rFonts w:ascii="Consolas" w:eastAsia="Times New Roman" w:hAnsi="Consolas" w:cs="Times New Roman"/>
          <w:sz w:val="21"/>
          <w:szCs w:val="21"/>
          <w:lang w:eastAsia="en-IN"/>
        </w:rPr>
      </w:pPr>
      <w:r w:rsidRPr="00FE44BC">
        <w:rPr>
          <w:rFonts w:ascii="Consolas" w:eastAsia="Times New Roman" w:hAnsi="Consolas" w:cs="Times New Roman"/>
          <w:sz w:val="21"/>
          <w:szCs w:val="21"/>
          <w:lang w:eastAsia="en-IN"/>
        </w:rPr>
        <w:t xml:space="preserve">import </w:t>
      </w:r>
      <w:proofErr w:type="spellStart"/>
      <w:r w:rsidRPr="00FE44BC">
        <w:rPr>
          <w:rFonts w:ascii="Consolas" w:eastAsia="Times New Roman" w:hAnsi="Consolas" w:cs="Times New Roman"/>
          <w:sz w:val="21"/>
          <w:szCs w:val="21"/>
          <w:lang w:eastAsia="en-IN"/>
        </w:rPr>
        <w:t>numpy</w:t>
      </w:r>
      <w:proofErr w:type="spellEnd"/>
      <w:r w:rsidRPr="00FE44BC">
        <w:rPr>
          <w:rFonts w:ascii="Consolas" w:eastAsia="Times New Roman" w:hAnsi="Consolas" w:cs="Times New Roman"/>
          <w:sz w:val="21"/>
          <w:szCs w:val="21"/>
          <w:lang w:eastAsia="en-IN"/>
        </w:rPr>
        <w:t xml:space="preserve"> as np</w:t>
      </w:r>
    </w:p>
    <w:p w14:paraId="150BBAC9" w14:textId="49CFC1F4" w:rsidR="00FE44BC" w:rsidRPr="009E059B" w:rsidRDefault="00FE44BC" w:rsidP="00FE44BC">
      <w:pPr>
        <w:spacing w:line="360" w:lineRule="auto"/>
        <w:jc w:val="both"/>
        <w:rPr>
          <w:rFonts w:ascii="Times New Roman" w:hAnsi="Times New Roman" w:cs="Times New Roman"/>
          <w:b/>
          <w:bCs/>
          <w:sz w:val="24"/>
          <w:szCs w:val="24"/>
        </w:rPr>
      </w:pPr>
      <w:r w:rsidRPr="009E059B">
        <w:rPr>
          <w:rFonts w:ascii="Times New Roman" w:hAnsi="Times New Roman" w:cs="Times New Roman"/>
          <w:b/>
          <w:bCs/>
          <w:sz w:val="24"/>
          <w:szCs w:val="24"/>
        </w:rPr>
        <w:t>5.2</w:t>
      </w:r>
      <w:r w:rsidRPr="009E059B">
        <w:rPr>
          <w:rFonts w:ascii="Times New Roman" w:hAnsi="Times New Roman" w:cs="Times New Roman"/>
          <w:b/>
          <w:bCs/>
          <w:sz w:val="24"/>
          <w:szCs w:val="24"/>
        </w:rPr>
        <w:t>Reading Data from the dataset by copying the path of the csv file</w:t>
      </w:r>
    </w:p>
    <w:p w14:paraId="1CA16562" w14:textId="5F35D8F9" w:rsidR="00FE44BC" w:rsidRPr="00FE44BC" w:rsidRDefault="00FE44BC" w:rsidP="00FE44BC">
      <w:pPr>
        <w:shd w:val="clear" w:color="auto" w:fill="FFFFFF"/>
        <w:spacing w:line="285" w:lineRule="atLeast"/>
        <w:rPr>
          <w:rFonts w:ascii="Consolas" w:eastAsia="Times New Roman" w:hAnsi="Consolas" w:cs="Times New Roman"/>
          <w:color w:val="3B3B3B"/>
          <w:sz w:val="21"/>
          <w:szCs w:val="21"/>
          <w:lang w:eastAsia="en-IN"/>
        </w:rPr>
      </w:pPr>
      <w:r w:rsidRPr="00FE44BC">
        <w:rPr>
          <w:rFonts w:ascii="Consolas" w:eastAsia="Times New Roman" w:hAnsi="Consolas" w:cs="Times New Roman"/>
          <w:color w:val="3B3B3B"/>
          <w:sz w:val="21"/>
          <w:szCs w:val="21"/>
          <w:lang w:eastAsia="en-IN"/>
        </w:rPr>
        <w:t>dropout</w:t>
      </w:r>
      <w:r w:rsidRPr="00FE44BC">
        <w:rPr>
          <w:rFonts w:ascii="Consolas" w:eastAsia="Times New Roman" w:hAnsi="Consolas" w:cs="Times New Roman"/>
          <w:color w:val="000000"/>
          <w:sz w:val="21"/>
          <w:szCs w:val="21"/>
          <w:lang w:eastAsia="en-IN"/>
        </w:rPr>
        <w:t>=</w:t>
      </w:r>
      <w:proofErr w:type="gramStart"/>
      <w:r w:rsidRPr="00FE44BC">
        <w:rPr>
          <w:rFonts w:ascii="Consolas" w:eastAsia="Times New Roman" w:hAnsi="Consolas" w:cs="Times New Roman"/>
          <w:color w:val="3B3B3B"/>
          <w:sz w:val="21"/>
          <w:szCs w:val="21"/>
          <w:lang w:eastAsia="en-IN"/>
        </w:rPr>
        <w:t>pd.read</w:t>
      </w:r>
      <w:proofErr w:type="gramEnd"/>
      <w:r w:rsidRPr="00FE44BC">
        <w:rPr>
          <w:rFonts w:ascii="Consolas" w:eastAsia="Times New Roman" w:hAnsi="Consolas" w:cs="Times New Roman"/>
          <w:color w:val="3B3B3B"/>
          <w:sz w:val="21"/>
          <w:szCs w:val="21"/>
          <w:lang w:eastAsia="en-IN"/>
        </w:rPr>
        <w:t>_csv(</w:t>
      </w:r>
      <w:r w:rsidRPr="00FE44BC">
        <w:rPr>
          <w:rFonts w:ascii="Consolas" w:eastAsia="Times New Roman" w:hAnsi="Consolas" w:cs="Times New Roman"/>
          <w:color w:val="A31515"/>
          <w:sz w:val="21"/>
          <w:szCs w:val="21"/>
          <w:lang w:eastAsia="en-IN"/>
        </w:rPr>
        <w:t>"C:</w:t>
      </w:r>
      <w:r w:rsidRPr="00FE44BC">
        <w:rPr>
          <w:rFonts w:ascii="Consolas" w:eastAsia="Times New Roman" w:hAnsi="Consolas" w:cs="Times New Roman"/>
          <w:color w:val="EE0000"/>
          <w:sz w:val="21"/>
          <w:szCs w:val="21"/>
          <w:lang w:eastAsia="en-IN"/>
        </w:rPr>
        <w:t>\\</w:t>
      </w:r>
      <w:r w:rsidRPr="00FE44BC">
        <w:rPr>
          <w:rFonts w:ascii="Consolas" w:eastAsia="Times New Roman" w:hAnsi="Consolas" w:cs="Times New Roman"/>
          <w:color w:val="A31515"/>
          <w:sz w:val="21"/>
          <w:szCs w:val="21"/>
          <w:lang w:eastAsia="en-IN"/>
        </w:rPr>
        <w:t>Users</w:t>
      </w:r>
      <w:r w:rsidRPr="00FE44BC">
        <w:rPr>
          <w:rFonts w:ascii="Consolas" w:eastAsia="Times New Roman" w:hAnsi="Consolas" w:cs="Times New Roman"/>
          <w:color w:val="EE0000"/>
          <w:sz w:val="21"/>
          <w:szCs w:val="21"/>
          <w:lang w:eastAsia="en-IN"/>
        </w:rPr>
        <w:t>\\</w:t>
      </w:r>
      <w:r w:rsidRPr="00FE44BC">
        <w:rPr>
          <w:rFonts w:ascii="Consolas" w:eastAsia="Times New Roman" w:hAnsi="Consolas" w:cs="Times New Roman"/>
          <w:color w:val="A31515"/>
          <w:sz w:val="21"/>
          <w:szCs w:val="21"/>
          <w:lang w:eastAsia="en-IN"/>
        </w:rPr>
        <w:t>mithu</w:t>
      </w:r>
      <w:r w:rsidRPr="00FE44BC">
        <w:rPr>
          <w:rFonts w:ascii="Consolas" w:eastAsia="Times New Roman" w:hAnsi="Consolas" w:cs="Times New Roman"/>
          <w:color w:val="EE0000"/>
          <w:sz w:val="21"/>
          <w:szCs w:val="21"/>
          <w:lang w:eastAsia="en-IN"/>
        </w:rPr>
        <w:t>\\</w:t>
      </w:r>
      <w:r w:rsidRPr="00FE44BC">
        <w:rPr>
          <w:rFonts w:ascii="Consolas" w:eastAsia="Times New Roman" w:hAnsi="Consolas" w:cs="Times New Roman"/>
          <w:color w:val="A31515"/>
          <w:sz w:val="21"/>
          <w:szCs w:val="21"/>
          <w:lang w:eastAsia="en-IN"/>
        </w:rPr>
        <w:t>OneDrive</w:t>
      </w:r>
      <w:r w:rsidRPr="00FE44BC">
        <w:rPr>
          <w:rFonts w:ascii="Consolas" w:eastAsia="Times New Roman" w:hAnsi="Consolas" w:cs="Times New Roman"/>
          <w:color w:val="EE0000"/>
          <w:sz w:val="21"/>
          <w:szCs w:val="21"/>
          <w:lang w:eastAsia="en-IN"/>
        </w:rPr>
        <w:t>\\</w:t>
      </w:r>
      <w:r w:rsidRPr="00FE44BC">
        <w:rPr>
          <w:rFonts w:ascii="Consolas" w:eastAsia="Times New Roman" w:hAnsi="Consolas" w:cs="Times New Roman"/>
          <w:color w:val="A31515"/>
          <w:sz w:val="21"/>
          <w:szCs w:val="21"/>
          <w:lang w:eastAsia="en-IN"/>
        </w:rPr>
        <w:t>Desktop</w:t>
      </w:r>
      <w:r w:rsidRPr="00FE44BC">
        <w:rPr>
          <w:rFonts w:ascii="Consolas" w:eastAsia="Times New Roman" w:hAnsi="Consolas" w:cs="Times New Roman"/>
          <w:color w:val="EE0000"/>
          <w:sz w:val="21"/>
          <w:szCs w:val="21"/>
          <w:lang w:eastAsia="en-IN"/>
        </w:rPr>
        <w:t>\\</w:t>
      </w:r>
      <w:r w:rsidRPr="00FE44BC">
        <w:rPr>
          <w:rFonts w:ascii="Consolas" w:eastAsia="Times New Roman" w:hAnsi="Consolas" w:cs="Times New Roman"/>
          <w:color w:val="A31515"/>
          <w:sz w:val="21"/>
          <w:szCs w:val="21"/>
          <w:lang w:eastAsia="en-IN"/>
        </w:rPr>
        <w:t>DAP</w:t>
      </w:r>
      <w:r w:rsidRPr="00FE44BC">
        <w:rPr>
          <w:rFonts w:ascii="Consolas" w:eastAsia="Times New Roman" w:hAnsi="Consolas" w:cs="Times New Roman"/>
          <w:color w:val="EE0000"/>
          <w:sz w:val="21"/>
          <w:szCs w:val="21"/>
          <w:lang w:eastAsia="en-IN"/>
        </w:rPr>
        <w:t>\\</w:t>
      </w:r>
      <w:r w:rsidRPr="00FE44BC">
        <w:rPr>
          <w:rFonts w:ascii="Consolas" w:eastAsia="Times New Roman" w:hAnsi="Consolas" w:cs="Times New Roman"/>
          <w:color w:val="A31515"/>
          <w:sz w:val="21"/>
          <w:szCs w:val="21"/>
          <w:lang w:eastAsia="en-IN"/>
        </w:rPr>
        <w:t>grossenrollment-ratio-2013-2016.csv"</w:t>
      </w:r>
      <w:r w:rsidRPr="00FE44BC">
        <w:rPr>
          <w:rFonts w:ascii="Consolas" w:eastAsia="Times New Roman" w:hAnsi="Consolas" w:cs="Times New Roman"/>
          <w:color w:val="3B3B3B"/>
          <w:sz w:val="21"/>
          <w:szCs w:val="21"/>
          <w:lang w:eastAsia="en-IN"/>
        </w:rPr>
        <w:t>)</w:t>
      </w:r>
    </w:p>
    <w:p w14:paraId="76BB156C" w14:textId="77777777" w:rsidR="00FE44BC" w:rsidRPr="00FE44BC" w:rsidRDefault="00FE44BC" w:rsidP="00FE44BC">
      <w:pPr>
        <w:shd w:val="clear" w:color="auto" w:fill="FFFFFF"/>
        <w:spacing w:line="285" w:lineRule="atLeast"/>
        <w:rPr>
          <w:rFonts w:ascii="Consolas" w:eastAsia="Times New Roman" w:hAnsi="Consolas" w:cs="Times New Roman"/>
          <w:color w:val="3B3B3B"/>
          <w:sz w:val="21"/>
          <w:szCs w:val="21"/>
          <w:lang w:eastAsia="en-IN"/>
        </w:rPr>
      </w:pPr>
    </w:p>
    <w:p w14:paraId="26E305ED" w14:textId="1EF407E9" w:rsidR="00FE44BC" w:rsidRDefault="00FE44BC" w:rsidP="00FE44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5.3 </w:t>
      </w:r>
      <w:r w:rsidRPr="00FE44BC">
        <w:rPr>
          <w:rFonts w:ascii="Times New Roman" w:hAnsi="Times New Roman" w:cs="Times New Roman"/>
          <w:sz w:val="24"/>
          <w:szCs w:val="24"/>
        </w:rPr>
        <w:t>details</w:t>
      </w:r>
      <w:r w:rsidRPr="00FE44BC">
        <w:rPr>
          <w:rFonts w:ascii="Times New Roman" w:hAnsi="Times New Roman" w:cs="Times New Roman"/>
          <w:sz w:val="24"/>
          <w:szCs w:val="24"/>
        </w:rPr>
        <w:t xml:space="preserve"> of the csv file</w:t>
      </w:r>
    </w:p>
    <w:p w14:paraId="1F88117C" w14:textId="70CB4F7F" w:rsidR="00FE44BC" w:rsidRPr="00FE44BC" w:rsidRDefault="00FE44BC" w:rsidP="00FE44BC">
      <w:pPr>
        <w:spacing w:line="360" w:lineRule="auto"/>
        <w:jc w:val="both"/>
        <w:rPr>
          <w:rFonts w:ascii="Times New Roman" w:hAnsi="Times New Roman" w:cs="Times New Roman"/>
          <w:sz w:val="24"/>
          <w:szCs w:val="24"/>
        </w:rPr>
      </w:pPr>
      <w:r w:rsidRPr="00FE44BC">
        <w:rPr>
          <w:rFonts w:ascii="Times New Roman" w:hAnsi="Times New Roman" w:cs="Times New Roman"/>
          <w:sz w:val="24"/>
          <w:szCs w:val="24"/>
        </w:rPr>
        <w:drawing>
          <wp:inline distT="0" distB="0" distL="0" distR="0" wp14:anchorId="42B5A28A" wp14:editId="617BCA96">
            <wp:extent cx="5731510" cy="1148080"/>
            <wp:effectExtent l="0" t="0" r="2540" b="0"/>
            <wp:docPr id="36149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96816" name=""/>
                    <pic:cNvPicPr/>
                  </pic:nvPicPr>
                  <pic:blipFill>
                    <a:blip r:embed="rId11"/>
                    <a:stretch>
                      <a:fillRect/>
                    </a:stretch>
                  </pic:blipFill>
                  <pic:spPr>
                    <a:xfrm>
                      <a:off x="0" y="0"/>
                      <a:ext cx="5731510" cy="1148080"/>
                    </a:xfrm>
                    <a:prstGeom prst="rect">
                      <a:avLst/>
                    </a:prstGeom>
                  </pic:spPr>
                </pic:pic>
              </a:graphicData>
            </a:graphic>
          </wp:inline>
        </w:drawing>
      </w:r>
    </w:p>
    <w:p w14:paraId="1ACE254B" w14:textId="1512BD03" w:rsidR="00C43B75" w:rsidRPr="009E059B" w:rsidRDefault="00FE44BC" w:rsidP="00C43B75">
      <w:pPr>
        <w:spacing w:line="360" w:lineRule="auto"/>
        <w:ind w:left="25"/>
        <w:jc w:val="both"/>
        <w:rPr>
          <w:rFonts w:ascii="Times New Roman" w:hAnsi="Times New Roman" w:cs="Times New Roman"/>
          <w:b/>
          <w:bCs/>
          <w:sz w:val="24"/>
          <w:szCs w:val="24"/>
        </w:rPr>
      </w:pPr>
      <w:r w:rsidRPr="009E059B">
        <w:rPr>
          <w:rFonts w:ascii="Times New Roman" w:hAnsi="Times New Roman" w:cs="Times New Roman"/>
          <w:b/>
          <w:bCs/>
          <w:sz w:val="24"/>
          <w:szCs w:val="24"/>
        </w:rPr>
        <w:t xml:space="preserve">5.4 </w:t>
      </w:r>
      <w:r w:rsidRPr="009E059B">
        <w:rPr>
          <w:rFonts w:ascii="Times New Roman" w:hAnsi="Times New Roman" w:cs="Times New Roman"/>
          <w:b/>
          <w:bCs/>
          <w:sz w:val="24"/>
          <w:szCs w:val="24"/>
        </w:rPr>
        <w:t xml:space="preserve">Karnataka Primary Girls Year </w:t>
      </w:r>
      <w:proofErr w:type="gramStart"/>
      <w:r w:rsidRPr="009E059B">
        <w:rPr>
          <w:rFonts w:ascii="Times New Roman" w:hAnsi="Times New Roman" w:cs="Times New Roman"/>
          <w:b/>
          <w:bCs/>
          <w:sz w:val="24"/>
          <w:szCs w:val="24"/>
        </w:rPr>
        <w:t>wise</w:t>
      </w:r>
      <w:proofErr w:type="gramEnd"/>
      <w:r w:rsidRPr="009E059B">
        <w:rPr>
          <w:rFonts w:ascii="Times New Roman" w:hAnsi="Times New Roman" w:cs="Times New Roman"/>
          <w:b/>
          <w:bCs/>
          <w:sz w:val="24"/>
          <w:szCs w:val="24"/>
        </w:rPr>
        <w:t xml:space="preserve"> Data Visualization using BARPLOT graph.</w:t>
      </w:r>
    </w:p>
    <w:p w14:paraId="7AA4707E" w14:textId="77777777" w:rsidR="009E059B" w:rsidRP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9E059B">
        <w:rPr>
          <w:rFonts w:ascii="Consolas" w:eastAsia="Times New Roman" w:hAnsi="Consolas" w:cs="Times New Roman"/>
          <w:color w:val="3B3B3B"/>
          <w:sz w:val="21"/>
          <w:szCs w:val="21"/>
          <w:lang w:eastAsia="en-IN"/>
        </w:rPr>
        <w:t>plt.scatter</w:t>
      </w:r>
      <w:proofErr w:type="spellEnd"/>
      <w:proofErr w:type="gramEnd"/>
      <w:r w:rsidRPr="009E059B">
        <w:rPr>
          <w:rFonts w:ascii="Consolas" w:eastAsia="Times New Roman" w:hAnsi="Consolas" w:cs="Times New Roman"/>
          <w:color w:val="3B3B3B"/>
          <w:sz w:val="21"/>
          <w:szCs w:val="21"/>
          <w:lang w:eastAsia="en-IN"/>
        </w:rPr>
        <w:t>(</w:t>
      </w:r>
      <w:proofErr w:type="spellStart"/>
      <w:r w:rsidRPr="009E059B">
        <w:rPr>
          <w:rFonts w:ascii="Consolas" w:eastAsia="Times New Roman" w:hAnsi="Consolas" w:cs="Times New Roman"/>
          <w:color w:val="3B3B3B"/>
          <w:sz w:val="21"/>
          <w:szCs w:val="21"/>
          <w:lang w:eastAsia="en-IN"/>
        </w:rPr>
        <w:t>data_kar</w:t>
      </w:r>
      <w:proofErr w:type="spellEnd"/>
      <w:r w:rsidRPr="009E059B">
        <w:rPr>
          <w:rFonts w:ascii="Consolas" w:eastAsia="Times New Roman" w:hAnsi="Consolas" w:cs="Times New Roman"/>
          <w:color w:val="3B3B3B"/>
          <w:sz w:val="21"/>
          <w:szCs w:val="21"/>
          <w:lang w:eastAsia="en-IN"/>
        </w:rPr>
        <w:t>[</w:t>
      </w:r>
      <w:r w:rsidRPr="009E059B">
        <w:rPr>
          <w:rFonts w:ascii="Consolas" w:eastAsia="Times New Roman" w:hAnsi="Consolas" w:cs="Times New Roman"/>
          <w:color w:val="A31515"/>
          <w:sz w:val="21"/>
          <w:szCs w:val="21"/>
          <w:lang w:eastAsia="en-IN"/>
        </w:rPr>
        <w:t>'</w:t>
      </w:r>
      <w:proofErr w:type="spellStart"/>
      <w:r w:rsidRPr="009E059B">
        <w:rPr>
          <w:rFonts w:ascii="Consolas" w:eastAsia="Times New Roman" w:hAnsi="Consolas" w:cs="Times New Roman"/>
          <w:color w:val="A31515"/>
          <w:sz w:val="21"/>
          <w:szCs w:val="21"/>
          <w:lang w:eastAsia="en-IN"/>
        </w:rPr>
        <w:t>Primary_Girls</w:t>
      </w:r>
      <w:proofErr w:type="spellEnd"/>
      <w:r w:rsidRPr="009E059B">
        <w:rPr>
          <w:rFonts w:ascii="Consolas" w:eastAsia="Times New Roman" w:hAnsi="Consolas" w:cs="Times New Roman"/>
          <w:color w:val="A31515"/>
          <w:sz w:val="21"/>
          <w:szCs w:val="21"/>
          <w:lang w:eastAsia="en-IN"/>
        </w:rPr>
        <w:t>'</w:t>
      </w:r>
      <w:r w:rsidRPr="009E059B">
        <w:rPr>
          <w:rFonts w:ascii="Consolas" w:eastAsia="Times New Roman" w:hAnsi="Consolas" w:cs="Times New Roman"/>
          <w:color w:val="3B3B3B"/>
          <w:sz w:val="21"/>
          <w:szCs w:val="21"/>
          <w:lang w:eastAsia="en-IN"/>
        </w:rPr>
        <w:t>],</w:t>
      </w:r>
      <w:proofErr w:type="spellStart"/>
      <w:r w:rsidRPr="009E059B">
        <w:rPr>
          <w:rFonts w:ascii="Consolas" w:eastAsia="Times New Roman" w:hAnsi="Consolas" w:cs="Times New Roman"/>
          <w:color w:val="3B3B3B"/>
          <w:sz w:val="21"/>
          <w:szCs w:val="21"/>
          <w:lang w:eastAsia="en-IN"/>
        </w:rPr>
        <w:t>data_kar</w:t>
      </w:r>
      <w:proofErr w:type="spellEnd"/>
      <w:r w:rsidRPr="009E059B">
        <w:rPr>
          <w:rFonts w:ascii="Consolas" w:eastAsia="Times New Roman" w:hAnsi="Consolas" w:cs="Times New Roman"/>
          <w:color w:val="3B3B3B"/>
          <w:sz w:val="21"/>
          <w:szCs w:val="21"/>
          <w:lang w:eastAsia="en-IN"/>
        </w:rPr>
        <w:t>[</w:t>
      </w:r>
      <w:r w:rsidRPr="009E059B">
        <w:rPr>
          <w:rFonts w:ascii="Consolas" w:eastAsia="Times New Roman" w:hAnsi="Consolas" w:cs="Times New Roman"/>
          <w:color w:val="A31515"/>
          <w:sz w:val="21"/>
          <w:szCs w:val="21"/>
          <w:lang w:eastAsia="en-IN"/>
        </w:rPr>
        <w:t>'Year'</w:t>
      </w:r>
      <w:r w:rsidRPr="009E059B">
        <w:rPr>
          <w:rFonts w:ascii="Consolas" w:eastAsia="Times New Roman" w:hAnsi="Consolas" w:cs="Times New Roman"/>
          <w:color w:val="3B3B3B"/>
          <w:sz w:val="21"/>
          <w:szCs w:val="21"/>
          <w:lang w:eastAsia="en-IN"/>
        </w:rPr>
        <w:t>])</w:t>
      </w:r>
    </w:p>
    <w:p w14:paraId="117C8265" w14:textId="77777777" w:rsidR="009E059B" w:rsidRP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9E059B">
        <w:rPr>
          <w:rFonts w:ascii="Consolas" w:eastAsia="Times New Roman" w:hAnsi="Consolas" w:cs="Times New Roman"/>
          <w:color w:val="3B3B3B"/>
          <w:sz w:val="21"/>
          <w:szCs w:val="21"/>
          <w:lang w:eastAsia="en-IN"/>
        </w:rPr>
        <w:t>plt.xlabel</w:t>
      </w:r>
      <w:proofErr w:type="spellEnd"/>
      <w:proofErr w:type="gramEnd"/>
      <w:r w:rsidRPr="009E059B">
        <w:rPr>
          <w:rFonts w:ascii="Consolas" w:eastAsia="Times New Roman" w:hAnsi="Consolas" w:cs="Times New Roman"/>
          <w:color w:val="3B3B3B"/>
          <w:sz w:val="21"/>
          <w:szCs w:val="21"/>
          <w:lang w:eastAsia="en-IN"/>
        </w:rPr>
        <w:t>(</w:t>
      </w:r>
      <w:r w:rsidRPr="009E059B">
        <w:rPr>
          <w:rFonts w:ascii="Consolas" w:eastAsia="Times New Roman" w:hAnsi="Consolas" w:cs="Times New Roman"/>
          <w:color w:val="A31515"/>
          <w:sz w:val="21"/>
          <w:szCs w:val="21"/>
          <w:lang w:eastAsia="en-IN"/>
        </w:rPr>
        <w:t>'</w:t>
      </w:r>
      <w:proofErr w:type="spellStart"/>
      <w:r w:rsidRPr="009E059B">
        <w:rPr>
          <w:rFonts w:ascii="Consolas" w:eastAsia="Times New Roman" w:hAnsi="Consolas" w:cs="Times New Roman"/>
          <w:color w:val="A31515"/>
          <w:sz w:val="21"/>
          <w:szCs w:val="21"/>
          <w:lang w:eastAsia="en-IN"/>
        </w:rPr>
        <w:t>Primary_Girls</w:t>
      </w:r>
      <w:proofErr w:type="spellEnd"/>
      <w:r w:rsidRPr="009E059B">
        <w:rPr>
          <w:rFonts w:ascii="Consolas" w:eastAsia="Times New Roman" w:hAnsi="Consolas" w:cs="Times New Roman"/>
          <w:color w:val="A31515"/>
          <w:sz w:val="21"/>
          <w:szCs w:val="21"/>
          <w:lang w:eastAsia="en-IN"/>
        </w:rPr>
        <w:t>'</w:t>
      </w:r>
      <w:r w:rsidRPr="009E059B">
        <w:rPr>
          <w:rFonts w:ascii="Consolas" w:eastAsia="Times New Roman" w:hAnsi="Consolas" w:cs="Times New Roman"/>
          <w:color w:val="3B3B3B"/>
          <w:sz w:val="21"/>
          <w:szCs w:val="21"/>
          <w:lang w:eastAsia="en-IN"/>
        </w:rPr>
        <w:t>)</w:t>
      </w:r>
    </w:p>
    <w:p w14:paraId="70A31077" w14:textId="77777777" w:rsidR="009E059B" w:rsidRP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9E059B">
        <w:rPr>
          <w:rFonts w:ascii="Consolas" w:eastAsia="Times New Roman" w:hAnsi="Consolas" w:cs="Times New Roman"/>
          <w:color w:val="3B3B3B"/>
          <w:sz w:val="21"/>
          <w:szCs w:val="21"/>
          <w:lang w:eastAsia="en-IN"/>
        </w:rPr>
        <w:t>plt.ylabel</w:t>
      </w:r>
      <w:proofErr w:type="spellEnd"/>
      <w:proofErr w:type="gramEnd"/>
      <w:r w:rsidRPr="009E059B">
        <w:rPr>
          <w:rFonts w:ascii="Consolas" w:eastAsia="Times New Roman" w:hAnsi="Consolas" w:cs="Times New Roman"/>
          <w:color w:val="3B3B3B"/>
          <w:sz w:val="21"/>
          <w:szCs w:val="21"/>
          <w:lang w:eastAsia="en-IN"/>
        </w:rPr>
        <w:t>(</w:t>
      </w:r>
      <w:r w:rsidRPr="009E059B">
        <w:rPr>
          <w:rFonts w:ascii="Consolas" w:eastAsia="Times New Roman" w:hAnsi="Consolas" w:cs="Times New Roman"/>
          <w:color w:val="A31515"/>
          <w:sz w:val="21"/>
          <w:szCs w:val="21"/>
          <w:lang w:eastAsia="en-IN"/>
        </w:rPr>
        <w:t>'Year'</w:t>
      </w:r>
      <w:r w:rsidRPr="009E059B">
        <w:rPr>
          <w:rFonts w:ascii="Consolas" w:eastAsia="Times New Roman" w:hAnsi="Consolas" w:cs="Times New Roman"/>
          <w:color w:val="3B3B3B"/>
          <w:sz w:val="21"/>
          <w:szCs w:val="21"/>
          <w:lang w:eastAsia="en-IN"/>
        </w:rPr>
        <w:t>)</w:t>
      </w:r>
    </w:p>
    <w:p w14:paraId="3F6D85AA" w14:textId="77777777" w:rsid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9E059B">
        <w:rPr>
          <w:rFonts w:ascii="Consolas" w:eastAsia="Times New Roman" w:hAnsi="Consolas" w:cs="Times New Roman"/>
          <w:color w:val="3B3B3B"/>
          <w:sz w:val="21"/>
          <w:szCs w:val="21"/>
          <w:lang w:eastAsia="en-IN"/>
        </w:rPr>
        <w:t>plt.title</w:t>
      </w:r>
      <w:proofErr w:type="spellEnd"/>
      <w:proofErr w:type="gramEnd"/>
      <w:r w:rsidRPr="009E059B">
        <w:rPr>
          <w:rFonts w:ascii="Consolas" w:eastAsia="Times New Roman" w:hAnsi="Consolas" w:cs="Times New Roman"/>
          <w:color w:val="3B3B3B"/>
          <w:sz w:val="21"/>
          <w:szCs w:val="21"/>
          <w:lang w:eastAsia="en-IN"/>
        </w:rPr>
        <w:t>(</w:t>
      </w:r>
      <w:r w:rsidRPr="009E059B">
        <w:rPr>
          <w:rFonts w:ascii="Consolas" w:eastAsia="Times New Roman" w:hAnsi="Consolas" w:cs="Times New Roman"/>
          <w:color w:val="A31515"/>
          <w:sz w:val="21"/>
          <w:szCs w:val="21"/>
          <w:lang w:eastAsia="en-IN"/>
        </w:rPr>
        <w:t xml:space="preserve">'Year basis </w:t>
      </w:r>
      <w:proofErr w:type="spellStart"/>
      <w:r w:rsidRPr="009E059B">
        <w:rPr>
          <w:rFonts w:ascii="Consolas" w:eastAsia="Times New Roman" w:hAnsi="Consolas" w:cs="Times New Roman"/>
          <w:color w:val="A31515"/>
          <w:sz w:val="21"/>
          <w:szCs w:val="21"/>
          <w:lang w:eastAsia="en-IN"/>
        </w:rPr>
        <w:t>Primary_Girls</w:t>
      </w:r>
      <w:proofErr w:type="spellEnd"/>
      <w:r w:rsidRPr="009E059B">
        <w:rPr>
          <w:rFonts w:ascii="Consolas" w:eastAsia="Times New Roman" w:hAnsi="Consolas" w:cs="Times New Roman"/>
          <w:color w:val="A31515"/>
          <w:sz w:val="21"/>
          <w:szCs w:val="21"/>
          <w:lang w:eastAsia="en-IN"/>
        </w:rPr>
        <w:t xml:space="preserve"> ratio in Karnataka'</w:t>
      </w:r>
      <w:r w:rsidRPr="009E059B">
        <w:rPr>
          <w:rFonts w:ascii="Consolas" w:eastAsia="Times New Roman" w:hAnsi="Consolas" w:cs="Times New Roman"/>
          <w:color w:val="3B3B3B"/>
          <w:sz w:val="21"/>
          <w:szCs w:val="21"/>
          <w:lang w:eastAsia="en-IN"/>
        </w:rPr>
        <w:t>)</w:t>
      </w:r>
    </w:p>
    <w:p w14:paraId="506F0105" w14:textId="2A7E1EA2" w:rsid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9E059B">
        <w:rPr>
          <w:rFonts w:ascii="Consolas" w:eastAsia="Times New Roman" w:hAnsi="Consolas" w:cs="Times New Roman"/>
          <w:color w:val="3B3B3B"/>
          <w:sz w:val="21"/>
          <w:szCs w:val="21"/>
          <w:lang w:eastAsia="en-IN"/>
        </w:rPr>
        <w:t>plt.show</w:t>
      </w:r>
      <w:proofErr w:type="spellEnd"/>
      <w:proofErr w:type="gramEnd"/>
      <w:r w:rsidRPr="009E059B">
        <w:rPr>
          <w:rFonts w:ascii="Consolas" w:eastAsia="Times New Roman" w:hAnsi="Consolas" w:cs="Times New Roman"/>
          <w:color w:val="3B3B3B"/>
          <w:sz w:val="21"/>
          <w:szCs w:val="21"/>
          <w:lang w:eastAsia="en-IN"/>
        </w:rPr>
        <w:t>()</w:t>
      </w:r>
      <w:r w:rsidR="00C82239" w:rsidRPr="009E059B">
        <w:rPr>
          <w:rFonts w:ascii="Consolas" w:eastAsia="Times New Roman" w:hAnsi="Consolas" w:cs="Times New Roman"/>
          <w:color w:val="3B3B3B"/>
          <w:sz w:val="21"/>
          <w:szCs w:val="21"/>
          <w:lang w:eastAsia="en-IN"/>
        </w:rPr>
        <w:drawing>
          <wp:inline distT="0" distB="0" distL="0" distR="0" wp14:anchorId="4369E75F" wp14:editId="50DDFC08">
            <wp:extent cx="5731146" cy="3248891"/>
            <wp:effectExtent l="0" t="0" r="3175" b="8890"/>
            <wp:docPr id="165601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13231" name=""/>
                    <pic:cNvPicPr/>
                  </pic:nvPicPr>
                  <pic:blipFill>
                    <a:blip r:embed="rId12"/>
                    <a:stretch>
                      <a:fillRect/>
                    </a:stretch>
                  </pic:blipFill>
                  <pic:spPr>
                    <a:xfrm>
                      <a:off x="0" y="0"/>
                      <a:ext cx="5745896" cy="3257253"/>
                    </a:xfrm>
                    <a:prstGeom prst="rect">
                      <a:avLst/>
                    </a:prstGeom>
                  </pic:spPr>
                </pic:pic>
              </a:graphicData>
            </a:graphic>
          </wp:inline>
        </w:drawing>
      </w:r>
    </w:p>
    <w:p w14:paraId="4F71C887" w14:textId="4AA2694C" w:rsid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
    <w:p w14:paraId="17AAC946" w14:textId="5B26C5B9" w:rsidR="009E059B" w:rsidRDefault="009E059B" w:rsidP="009E059B">
      <w:pPr>
        <w:shd w:val="clear" w:color="auto" w:fill="FFFFFF"/>
        <w:spacing w:line="285" w:lineRule="atLeast"/>
        <w:rPr>
          <w:rFonts w:ascii="Consolas" w:eastAsia="Times New Roman" w:hAnsi="Consolas" w:cs="Times New Roman"/>
          <w:color w:val="3B3B3B"/>
          <w:sz w:val="21"/>
          <w:szCs w:val="21"/>
          <w:lang w:eastAsia="en-IN"/>
        </w:rPr>
      </w:pPr>
    </w:p>
    <w:p w14:paraId="3752637E" w14:textId="77777777" w:rsidR="00F6019B" w:rsidRDefault="00F6019B" w:rsidP="009E059B">
      <w:pPr>
        <w:shd w:val="clear" w:color="auto" w:fill="FFFFFF"/>
        <w:spacing w:line="285" w:lineRule="atLeast"/>
        <w:rPr>
          <w:rFonts w:ascii="Times New Roman" w:eastAsia="Times New Roman" w:hAnsi="Times New Roman" w:cs="Times New Roman"/>
          <w:b/>
          <w:bCs/>
          <w:sz w:val="24"/>
          <w:szCs w:val="24"/>
          <w:lang w:eastAsia="en-IN"/>
        </w:rPr>
      </w:pPr>
    </w:p>
    <w:p w14:paraId="4DCD419D" w14:textId="39F64218" w:rsidR="009E059B" w:rsidRPr="00F6019B" w:rsidRDefault="00F6019B" w:rsidP="009E059B">
      <w:pPr>
        <w:shd w:val="clear" w:color="auto" w:fill="FFFFFF"/>
        <w:spacing w:line="285" w:lineRule="atLeast"/>
        <w:rPr>
          <w:rFonts w:ascii="Consolas" w:eastAsia="Times New Roman" w:hAnsi="Consolas" w:cs="Times New Roman"/>
          <w:color w:val="3B3B3B"/>
          <w:sz w:val="21"/>
          <w:szCs w:val="21"/>
          <w:lang w:eastAsia="en-IN"/>
        </w:rPr>
      </w:pPr>
      <w:r>
        <w:rPr>
          <w:rFonts w:ascii="Times New Roman" w:eastAsia="Times New Roman" w:hAnsi="Times New Roman" w:cs="Times New Roman"/>
          <w:b/>
          <w:bCs/>
          <w:sz w:val="24"/>
          <w:szCs w:val="24"/>
          <w:lang w:eastAsia="en-IN"/>
        </w:rPr>
        <w:lastRenderedPageBreak/>
        <w:t xml:space="preserve">5.6 </w:t>
      </w:r>
      <w:r w:rsidR="009E059B" w:rsidRPr="009E059B">
        <w:rPr>
          <w:rFonts w:ascii="Times New Roman" w:eastAsia="Times New Roman" w:hAnsi="Times New Roman" w:cs="Times New Roman"/>
          <w:b/>
          <w:bCs/>
          <w:sz w:val="24"/>
          <w:szCs w:val="24"/>
          <w:lang w:eastAsia="en-IN"/>
        </w:rPr>
        <w:t xml:space="preserve">Karnataka Upper Primary Boys Year </w:t>
      </w:r>
      <w:proofErr w:type="gramStart"/>
      <w:r w:rsidR="009E059B" w:rsidRPr="009E059B">
        <w:rPr>
          <w:rFonts w:ascii="Times New Roman" w:eastAsia="Times New Roman" w:hAnsi="Times New Roman" w:cs="Times New Roman"/>
          <w:b/>
          <w:bCs/>
          <w:sz w:val="24"/>
          <w:szCs w:val="24"/>
          <w:lang w:eastAsia="en-IN"/>
        </w:rPr>
        <w:t>wise</w:t>
      </w:r>
      <w:proofErr w:type="gramEnd"/>
      <w:r w:rsidR="009E059B" w:rsidRPr="009E059B">
        <w:rPr>
          <w:rFonts w:ascii="Times New Roman" w:eastAsia="Times New Roman" w:hAnsi="Times New Roman" w:cs="Times New Roman"/>
          <w:b/>
          <w:bCs/>
          <w:sz w:val="24"/>
          <w:szCs w:val="24"/>
          <w:lang w:eastAsia="en-IN"/>
        </w:rPr>
        <w:t xml:space="preserve"> Data Visualization </w:t>
      </w:r>
      <w:r w:rsidR="009E059B" w:rsidRPr="009E059B">
        <w:rPr>
          <w:rFonts w:ascii="Times New Roman" w:eastAsia="Times New Roman" w:hAnsi="Times New Roman" w:cs="Times New Roman"/>
          <w:b/>
          <w:bCs/>
          <w:sz w:val="24"/>
          <w:szCs w:val="24"/>
          <w:lang w:eastAsia="en-IN"/>
        </w:rPr>
        <w:t>using Scatterplot</w:t>
      </w:r>
      <w:r w:rsidR="009E059B" w:rsidRPr="009E059B">
        <w:rPr>
          <w:rFonts w:ascii="Times New Roman" w:eastAsia="Times New Roman" w:hAnsi="Times New Roman" w:cs="Times New Roman"/>
          <w:b/>
          <w:bCs/>
          <w:sz w:val="24"/>
          <w:szCs w:val="24"/>
          <w:lang w:eastAsia="en-IN"/>
        </w:rPr>
        <w:t xml:space="preserve"> </w:t>
      </w:r>
      <w:r w:rsidR="009E059B">
        <w:rPr>
          <w:rFonts w:ascii="Times New Roman" w:eastAsia="Times New Roman" w:hAnsi="Times New Roman" w:cs="Times New Roman"/>
          <w:b/>
          <w:bCs/>
          <w:sz w:val="24"/>
          <w:szCs w:val="24"/>
          <w:lang w:eastAsia="en-IN"/>
        </w:rPr>
        <w:t xml:space="preserve">      </w:t>
      </w:r>
    </w:p>
    <w:p w14:paraId="51D713D6" w14:textId="755BFF98" w:rsidR="009E059B" w:rsidRPr="009E059B" w:rsidRDefault="009E059B" w:rsidP="009E059B">
      <w:pPr>
        <w:shd w:val="clear" w:color="auto" w:fill="FFFFFF"/>
        <w:spacing w:line="285" w:lineRule="atLeast"/>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9E059B">
        <w:rPr>
          <w:rFonts w:ascii="Times New Roman" w:eastAsia="Times New Roman" w:hAnsi="Times New Roman" w:cs="Times New Roman"/>
          <w:b/>
          <w:bCs/>
          <w:sz w:val="24"/>
          <w:szCs w:val="24"/>
          <w:lang w:eastAsia="en-IN"/>
        </w:rPr>
        <w:t>graph.</w:t>
      </w:r>
    </w:p>
    <w:p w14:paraId="4CBA9000" w14:textId="77777777" w:rsidR="00C82239" w:rsidRPr="00C82239" w:rsidRDefault="00C82239" w:rsidP="00C82239">
      <w:pPr>
        <w:shd w:val="clear" w:color="auto" w:fill="FFFFFF"/>
        <w:spacing w:line="285" w:lineRule="atLeast"/>
        <w:rPr>
          <w:rFonts w:ascii="Consolas" w:eastAsia="Times New Roman" w:hAnsi="Consolas" w:cs="Times New Roman"/>
          <w:color w:val="3B3B3B"/>
          <w:sz w:val="21"/>
          <w:szCs w:val="21"/>
          <w:lang w:eastAsia="en-IN"/>
        </w:rPr>
      </w:pPr>
      <w:proofErr w:type="spellStart"/>
      <w:r w:rsidRPr="00C82239">
        <w:rPr>
          <w:rFonts w:ascii="Consolas" w:eastAsia="Times New Roman" w:hAnsi="Consolas" w:cs="Times New Roman"/>
          <w:color w:val="3B3B3B"/>
          <w:sz w:val="21"/>
          <w:szCs w:val="21"/>
          <w:lang w:eastAsia="en-IN"/>
        </w:rPr>
        <w:t>plt.bar</w:t>
      </w:r>
      <w:proofErr w:type="spellEnd"/>
      <w:r w:rsidRPr="00C82239">
        <w:rPr>
          <w:rFonts w:ascii="Consolas" w:eastAsia="Times New Roman" w:hAnsi="Consolas" w:cs="Times New Roman"/>
          <w:color w:val="3B3B3B"/>
          <w:sz w:val="21"/>
          <w:szCs w:val="21"/>
          <w:lang w:eastAsia="en-IN"/>
        </w:rPr>
        <w:t>(</w:t>
      </w:r>
      <w:proofErr w:type="spellStart"/>
      <w:r w:rsidRPr="00C82239">
        <w:rPr>
          <w:rFonts w:ascii="Consolas" w:eastAsia="Times New Roman" w:hAnsi="Consolas" w:cs="Times New Roman"/>
          <w:color w:val="3B3B3B"/>
          <w:sz w:val="21"/>
          <w:szCs w:val="21"/>
          <w:lang w:eastAsia="en-IN"/>
        </w:rPr>
        <w:t>data_kar</w:t>
      </w:r>
      <w:proofErr w:type="spellEnd"/>
      <w:r w:rsidRPr="00C82239">
        <w:rPr>
          <w:rFonts w:ascii="Consolas" w:eastAsia="Times New Roman" w:hAnsi="Consolas" w:cs="Times New Roman"/>
          <w:color w:val="3B3B3B"/>
          <w:sz w:val="21"/>
          <w:szCs w:val="21"/>
          <w:lang w:eastAsia="en-IN"/>
        </w:rPr>
        <w:t>[</w:t>
      </w:r>
      <w:r w:rsidRPr="00C82239">
        <w:rPr>
          <w:rFonts w:ascii="Consolas" w:eastAsia="Times New Roman" w:hAnsi="Consolas" w:cs="Times New Roman"/>
          <w:color w:val="A31515"/>
          <w:sz w:val="21"/>
          <w:szCs w:val="21"/>
          <w:lang w:eastAsia="en-IN"/>
        </w:rPr>
        <w:t>'</w:t>
      </w:r>
      <w:proofErr w:type="spellStart"/>
      <w:r w:rsidRPr="00C82239">
        <w:rPr>
          <w:rFonts w:ascii="Consolas" w:eastAsia="Times New Roman" w:hAnsi="Consolas" w:cs="Times New Roman"/>
          <w:color w:val="A31515"/>
          <w:sz w:val="21"/>
          <w:szCs w:val="21"/>
          <w:lang w:eastAsia="en-IN"/>
        </w:rPr>
        <w:t>Primary_Boys</w:t>
      </w:r>
      <w:proofErr w:type="spellEnd"/>
      <w:r w:rsidRPr="00C82239">
        <w:rPr>
          <w:rFonts w:ascii="Consolas" w:eastAsia="Times New Roman" w:hAnsi="Consolas" w:cs="Times New Roman"/>
          <w:color w:val="A31515"/>
          <w:sz w:val="21"/>
          <w:szCs w:val="21"/>
          <w:lang w:eastAsia="en-IN"/>
        </w:rPr>
        <w:t>'</w:t>
      </w:r>
      <w:proofErr w:type="gramStart"/>
      <w:r w:rsidRPr="00C82239">
        <w:rPr>
          <w:rFonts w:ascii="Consolas" w:eastAsia="Times New Roman" w:hAnsi="Consolas" w:cs="Times New Roman"/>
          <w:color w:val="3B3B3B"/>
          <w:sz w:val="21"/>
          <w:szCs w:val="21"/>
          <w:lang w:eastAsia="en-IN"/>
        </w:rPr>
        <w:t>],</w:t>
      </w:r>
      <w:proofErr w:type="spellStart"/>
      <w:r w:rsidRPr="00C82239">
        <w:rPr>
          <w:rFonts w:ascii="Consolas" w:eastAsia="Times New Roman" w:hAnsi="Consolas" w:cs="Times New Roman"/>
          <w:color w:val="3B3B3B"/>
          <w:sz w:val="21"/>
          <w:szCs w:val="21"/>
          <w:lang w:eastAsia="en-IN"/>
        </w:rPr>
        <w:t>data</w:t>
      </w:r>
      <w:proofErr w:type="gramEnd"/>
      <w:r w:rsidRPr="00C82239">
        <w:rPr>
          <w:rFonts w:ascii="Consolas" w:eastAsia="Times New Roman" w:hAnsi="Consolas" w:cs="Times New Roman"/>
          <w:color w:val="3B3B3B"/>
          <w:sz w:val="21"/>
          <w:szCs w:val="21"/>
          <w:lang w:eastAsia="en-IN"/>
        </w:rPr>
        <w:t>_kar</w:t>
      </w:r>
      <w:proofErr w:type="spellEnd"/>
      <w:r w:rsidRPr="00C82239">
        <w:rPr>
          <w:rFonts w:ascii="Consolas" w:eastAsia="Times New Roman" w:hAnsi="Consolas" w:cs="Times New Roman"/>
          <w:color w:val="3B3B3B"/>
          <w:sz w:val="21"/>
          <w:szCs w:val="21"/>
          <w:lang w:eastAsia="en-IN"/>
        </w:rPr>
        <w:t>[</w:t>
      </w:r>
      <w:r w:rsidRPr="00C82239">
        <w:rPr>
          <w:rFonts w:ascii="Consolas" w:eastAsia="Times New Roman" w:hAnsi="Consolas" w:cs="Times New Roman"/>
          <w:color w:val="A31515"/>
          <w:sz w:val="21"/>
          <w:szCs w:val="21"/>
          <w:lang w:eastAsia="en-IN"/>
        </w:rPr>
        <w:t>'Year'</w:t>
      </w:r>
      <w:r w:rsidRPr="00C82239">
        <w:rPr>
          <w:rFonts w:ascii="Consolas" w:eastAsia="Times New Roman" w:hAnsi="Consolas" w:cs="Times New Roman"/>
          <w:color w:val="3B3B3B"/>
          <w:sz w:val="21"/>
          <w:szCs w:val="21"/>
          <w:lang w:eastAsia="en-IN"/>
        </w:rPr>
        <w:t>],</w:t>
      </w:r>
      <w:proofErr w:type="spellStart"/>
      <w:r w:rsidRPr="00C82239">
        <w:rPr>
          <w:rFonts w:ascii="Consolas" w:eastAsia="Times New Roman" w:hAnsi="Consolas" w:cs="Times New Roman"/>
          <w:color w:val="001080"/>
          <w:sz w:val="21"/>
          <w:szCs w:val="21"/>
          <w:lang w:eastAsia="en-IN"/>
        </w:rPr>
        <w:t>color</w:t>
      </w:r>
      <w:proofErr w:type="spellEnd"/>
      <w:r w:rsidRPr="00C82239">
        <w:rPr>
          <w:rFonts w:ascii="Consolas" w:eastAsia="Times New Roman" w:hAnsi="Consolas" w:cs="Times New Roman"/>
          <w:color w:val="000000"/>
          <w:sz w:val="21"/>
          <w:szCs w:val="21"/>
          <w:lang w:eastAsia="en-IN"/>
        </w:rPr>
        <w:t>=</w:t>
      </w:r>
      <w:r w:rsidRPr="00C82239">
        <w:rPr>
          <w:rFonts w:ascii="Consolas" w:eastAsia="Times New Roman" w:hAnsi="Consolas" w:cs="Times New Roman"/>
          <w:color w:val="A31515"/>
          <w:sz w:val="21"/>
          <w:szCs w:val="21"/>
          <w:lang w:eastAsia="en-IN"/>
        </w:rPr>
        <w:t>'red'</w:t>
      </w:r>
      <w:r w:rsidRPr="00C82239">
        <w:rPr>
          <w:rFonts w:ascii="Consolas" w:eastAsia="Times New Roman" w:hAnsi="Consolas" w:cs="Times New Roman"/>
          <w:color w:val="3B3B3B"/>
          <w:sz w:val="21"/>
          <w:szCs w:val="21"/>
          <w:lang w:eastAsia="en-IN"/>
        </w:rPr>
        <w:t>)</w:t>
      </w:r>
    </w:p>
    <w:p w14:paraId="2C333408" w14:textId="77777777" w:rsidR="00C82239" w:rsidRPr="00C82239" w:rsidRDefault="00C82239" w:rsidP="00C82239">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C82239">
        <w:rPr>
          <w:rFonts w:ascii="Consolas" w:eastAsia="Times New Roman" w:hAnsi="Consolas" w:cs="Times New Roman"/>
          <w:color w:val="3B3B3B"/>
          <w:sz w:val="21"/>
          <w:szCs w:val="21"/>
          <w:lang w:eastAsia="en-IN"/>
        </w:rPr>
        <w:t>plt.ylabel</w:t>
      </w:r>
      <w:proofErr w:type="spellEnd"/>
      <w:proofErr w:type="gramEnd"/>
      <w:r w:rsidRPr="00C82239">
        <w:rPr>
          <w:rFonts w:ascii="Consolas" w:eastAsia="Times New Roman" w:hAnsi="Consolas" w:cs="Times New Roman"/>
          <w:color w:val="3B3B3B"/>
          <w:sz w:val="21"/>
          <w:szCs w:val="21"/>
          <w:lang w:eastAsia="en-IN"/>
        </w:rPr>
        <w:t>(</w:t>
      </w:r>
      <w:r w:rsidRPr="00C82239">
        <w:rPr>
          <w:rFonts w:ascii="Consolas" w:eastAsia="Times New Roman" w:hAnsi="Consolas" w:cs="Times New Roman"/>
          <w:color w:val="A31515"/>
          <w:sz w:val="21"/>
          <w:szCs w:val="21"/>
          <w:lang w:eastAsia="en-IN"/>
        </w:rPr>
        <w:t>'</w:t>
      </w:r>
      <w:proofErr w:type="spellStart"/>
      <w:r w:rsidRPr="00C82239">
        <w:rPr>
          <w:rFonts w:ascii="Consolas" w:eastAsia="Times New Roman" w:hAnsi="Consolas" w:cs="Times New Roman"/>
          <w:color w:val="A31515"/>
          <w:sz w:val="21"/>
          <w:szCs w:val="21"/>
          <w:lang w:eastAsia="en-IN"/>
        </w:rPr>
        <w:t>Primary_Boys</w:t>
      </w:r>
      <w:proofErr w:type="spellEnd"/>
      <w:r w:rsidRPr="00C82239">
        <w:rPr>
          <w:rFonts w:ascii="Consolas" w:eastAsia="Times New Roman" w:hAnsi="Consolas" w:cs="Times New Roman"/>
          <w:color w:val="A31515"/>
          <w:sz w:val="21"/>
          <w:szCs w:val="21"/>
          <w:lang w:eastAsia="en-IN"/>
        </w:rPr>
        <w:t>'</w:t>
      </w:r>
      <w:r w:rsidRPr="00C82239">
        <w:rPr>
          <w:rFonts w:ascii="Consolas" w:eastAsia="Times New Roman" w:hAnsi="Consolas" w:cs="Times New Roman"/>
          <w:color w:val="3B3B3B"/>
          <w:sz w:val="21"/>
          <w:szCs w:val="21"/>
          <w:lang w:eastAsia="en-IN"/>
        </w:rPr>
        <w:t>)</w:t>
      </w:r>
    </w:p>
    <w:p w14:paraId="435FDD30" w14:textId="77777777" w:rsidR="00C82239" w:rsidRPr="00C82239" w:rsidRDefault="00C82239" w:rsidP="00C82239">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C82239">
        <w:rPr>
          <w:rFonts w:ascii="Consolas" w:eastAsia="Times New Roman" w:hAnsi="Consolas" w:cs="Times New Roman"/>
          <w:color w:val="3B3B3B"/>
          <w:sz w:val="21"/>
          <w:szCs w:val="21"/>
          <w:lang w:eastAsia="en-IN"/>
        </w:rPr>
        <w:t>plt.xlabel</w:t>
      </w:r>
      <w:proofErr w:type="spellEnd"/>
      <w:proofErr w:type="gramEnd"/>
      <w:r w:rsidRPr="00C82239">
        <w:rPr>
          <w:rFonts w:ascii="Consolas" w:eastAsia="Times New Roman" w:hAnsi="Consolas" w:cs="Times New Roman"/>
          <w:color w:val="3B3B3B"/>
          <w:sz w:val="21"/>
          <w:szCs w:val="21"/>
          <w:lang w:eastAsia="en-IN"/>
        </w:rPr>
        <w:t>(</w:t>
      </w:r>
      <w:r w:rsidRPr="00C82239">
        <w:rPr>
          <w:rFonts w:ascii="Consolas" w:eastAsia="Times New Roman" w:hAnsi="Consolas" w:cs="Times New Roman"/>
          <w:color w:val="A31515"/>
          <w:sz w:val="21"/>
          <w:szCs w:val="21"/>
          <w:lang w:eastAsia="en-IN"/>
        </w:rPr>
        <w:t>'Year'</w:t>
      </w:r>
      <w:r w:rsidRPr="00C82239">
        <w:rPr>
          <w:rFonts w:ascii="Consolas" w:eastAsia="Times New Roman" w:hAnsi="Consolas" w:cs="Times New Roman"/>
          <w:color w:val="3B3B3B"/>
          <w:sz w:val="21"/>
          <w:szCs w:val="21"/>
          <w:lang w:eastAsia="en-IN"/>
        </w:rPr>
        <w:t>)</w:t>
      </w:r>
    </w:p>
    <w:p w14:paraId="4FB562D0" w14:textId="77777777" w:rsidR="00C82239" w:rsidRPr="00C82239" w:rsidRDefault="00C82239" w:rsidP="00C82239">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C82239">
        <w:rPr>
          <w:rFonts w:ascii="Consolas" w:eastAsia="Times New Roman" w:hAnsi="Consolas" w:cs="Times New Roman"/>
          <w:color w:val="3B3B3B"/>
          <w:sz w:val="21"/>
          <w:szCs w:val="21"/>
          <w:lang w:eastAsia="en-IN"/>
        </w:rPr>
        <w:t>plt.title</w:t>
      </w:r>
      <w:proofErr w:type="spellEnd"/>
      <w:proofErr w:type="gramEnd"/>
      <w:r w:rsidRPr="00C82239">
        <w:rPr>
          <w:rFonts w:ascii="Consolas" w:eastAsia="Times New Roman" w:hAnsi="Consolas" w:cs="Times New Roman"/>
          <w:color w:val="3B3B3B"/>
          <w:sz w:val="21"/>
          <w:szCs w:val="21"/>
          <w:lang w:eastAsia="en-IN"/>
        </w:rPr>
        <w:t>(</w:t>
      </w:r>
      <w:r w:rsidRPr="00C82239">
        <w:rPr>
          <w:rFonts w:ascii="Consolas" w:eastAsia="Times New Roman" w:hAnsi="Consolas" w:cs="Times New Roman"/>
          <w:color w:val="A31515"/>
          <w:sz w:val="21"/>
          <w:szCs w:val="21"/>
          <w:lang w:eastAsia="en-IN"/>
        </w:rPr>
        <w:t xml:space="preserve">'Year basis </w:t>
      </w:r>
      <w:proofErr w:type="spellStart"/>
      <w:r w:rsidRPr="00C82239">
        <w:rPr>
          <w:rFonts w:ascii="Consolas" w:eastAsia="Times New Roman" w:hAnsi="Consolas" w:cs="Times New Roman"/>
          <w:color w:val="A31515"/>
          <w:sz w:val="21"/>
          <w:szCs w:val="21"/>
          <w:lang w:eastAsia="en-IN"/>
        </w:rPr>
        <w:t>Primary_Boys</w:t>
      </w:r>
      <w:proofErr w:type="spellEnd"/>
      <w:r w:rsidRPr="00C82239">
        <w:rPr>
          <w:rFonts w:ascii="Consolas" w:eastAsia="Times New Roman" w:hAnsi="Consolas" w:cs="Times New Roman"/>
          <w:color w:val="A31515"/>
          <w:sz w:val="21"/>
          <w:szCs w:val="21"/>
          <w:lang w:eastAsia="en-IN"/>
        </w:rPr>
        <w:t xml:space="preserve"> ratio in Karnataka'</w:t>
      </w:r>
      <w:r w:rsidRPr="00C82239">
        <w:rPr>
          <w:rFonts w:ascii="Consolas" w:eastAsia="Times New Roman" w:hAnsi="Consolas" w:cs="Times New Roman"/>
          <w:color w:val="3B3B3B"/>
          <w:sz w:val="21"/>
          <w:szCs w:val="21"/>
          <w:lang w:eastAsia="en-IN"/>
        </w:rPr>
        <w:t>)</w:t>
      </w:r>
    </w:p>
    <w:p w14:paraId="07E273F2" w14:textId="0FF4A14F" w:rsidR="00F6019B" w:rsidRDefault="00F6019B" w:rsidP="009E059B">
      <w:pPr>
        <w:shd w:val="clear" w:color="auto" w:fill="FFFFFF"/>
        <w:spacing w:line="285" w:lineRule="atLeast"/>
        <w:rPr>
          <w:rFonts w:ascii="Consolas" w:eastAsia="Times New Roman" w:hAnsi="Consolas" w:cs="Times New Roman"/>
          <w:color w:val="3B3B3B"/>
          <w:sz w:val="21"/>
          <w:szCs w:val="21"/>
          <w:lang w:eastAsia="en-IN"/>
        </w:rPr>
      </w:pPr>
      <w:r w:rsidRPr="009E059B">
        <w:rPr>
          <w:rFonts w:ascii="Times New Roman" w:eastAsia="Times New Roman" w:hAnsi="Times New Roman" w:cs="Times New Roman"/>
          <w:b/>
          <w:bCs/>
          <w:color w:val="3B3B3B"/>
          <w:sz w:val="24"/>
          <w:szCs w:val="24"/>
          <w:lang w:eastAsia="en-IN"/>
        </w:rPr>
        <w:drawing>
          <wp:anchor distT="0" distB="0" distL="114300" distR="114300" simplePos="0" relativeHeight="251661312" behindDoc="0" locked="0" layoutInCell="1" allowOverlap="1" wp14:anchorId="3F984587" wp14:editId="5AFB5D67">
            <wp:simplePos x="0" y="0"/>
            <wp:positionH relativeFrom="margin">
              <wp:align>center</wp:align>
            </wp:positionH>
            <wp:positionV relativeFrom="paragraph">
              <wp:posOffset>278874</wp:posOffset>
            </wp:positionV>
            <wp:extent cx="5326380" cy="2924175"/>
            <wp:effectExtent l="0" t="0" r="7620" b="9525"/>
            <wp:wrapTopAndBottom/>
            <wp:docPr id="178969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92871" name=""/>
                    <pic:cNvPicPr/>
                  </pic:nvPicPr>
                  <pic:blipFill>
                    <a:blip r:embed="rId13">
                      <a:extLst>
                        <a:ext uri="{28A0092B-C50C-407E-A947-70E740481C1C}">
                          <a14:useLocalDpi xmlns:a14="http://schemas.microsoft.com/office/drawing/2010/main" val="0"/>
                        </a:ext>
                      </a:extLst>
                    </a:blip>
                    <a:stretch>
                      <a:fillRect/>
                    </a:stretch>
                  </pic:blipFill>
                  <pic:spPr>
                    <a:xfrm>
                      <a:off x="0" y="0"/>
                      <a:ext cx="5326380" cy="292417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F6019B">
        <w:rPr>
          <w:rFonts w:ascii="Consolas" w:eastAsia="Times New Roman" w:hAnsi="Consolas" w:cs="Times New Roman"/>
          <w:color w:val="3B3B3B"/>
          <w:sz w:val="21"/>
          <w:szCs w:val="21"/>
          <w:lang w:eastAsia="en-IN"/>
        </w:rPr>
        <w:t>plt.show</w:t>
      </w:r>
      <w:proofErr w:type="spellEnd"/>
      <w:proofErr w:type="gramEnd"/>
      <w:r w:rsidRPr="00F6019B">
        <w:rPr>
          <w:rFonts w:ascii="Consolas" w:eastAsia="Times New Roman" w:hAnsi="Consolas" w:cs="Times New Roman"/>
          <w:color w:val="3B3B3B"/>
          <w:sz w:val="21"/>
          <w:szCs w:val="21"/>
          <w:lang w:eastAsia="en-IN"/>
        </w:rPr>
        <w:t>()</w:t>
      </w:r>
    </w:p>
    <w:p w14:paraId="040084D7" w14:textId="4600B96D" w:rsidR="00F6019B" w:rsidRDefault="00F6019B" w:rsidP="00F6019B">
      <w:pPr>
        <w:shd w:val="clear" w:color="auto" w:fill="FFFFFF"/>
        <w:spacing w:line="285" w:lineRule="atLeast"/>
        <w:rPr>
          <w:rFonts w:ascii="Times New Roman" w:eastAsia="Times New Roman" w:hAnsi="Times New Roman" w:cs="Times New Roman"/>
          <w:b/>
          <w:bCs/>
          <w:sz w:val="24"/>
          <w:szCs w:val="24"/>
          <w:lang w:eastAsia="en-IN"/>
        </w:rPr>
      </w:pPr>
      <w:r w:rsidRPr="00F6019B">
        <w:rPr>
          <w:rFonts w:ascii="Times New Roman" w:eastAsia="Times New Roman" w:hAnsi="Times New Roman" w:cs="Times New Roman"/>
          <w:b/>
          <w:bCs/>
          <w:sz w:val="24"/>
          <w:szCs w:val="24"/>
          <w:lang w:eastAsia="en-IN"/>
        </w:rPr>
        <w:t xml:space="preserve">5.7 </w:t>
      </w:r>
      <w:r w:rsidRPr="00F6019B">
        <w:rPr>
          <w:rFonts w:ascii="Times New Roman" w:eastAsia="Times New Roman" w:hAnsi="Times New Roman" w:cs="Times New Roman"/>
          <w:b/>
          <w:bCs/>
          <w:sz w:val="24"/>
          <w:szCs w:val="24"/>
          <w:lang w:eastAsia="en-IN"/>
        </w:rPr>
        <w:t xml:space="preserve">Karnataka Higher Secondary </w:t>
      </w:r>
      <w:proofErr w:type="gramStart"/>
      <w:r w:rsidRPr="00F6019B">
        <w:rPr>
          <w:rFonts w:ascii="Times New Roman" w:eastAsia="Times New Roman" w:hAnsi="Times New Roman" w:cs="Times New Roman"/>
          <w:b/>
          <w:bCs/>
          <w:sz w:val="24"/>
          <w:szCs w:val="24"/>
          <w:lang w:eastAsia="en-IN"/>
        </w:rPr>
        <w:t>girls</w:t>
      </w:r>
      <w:proofErr w:type="gramEnd"/>
      <w:r w:rsidRPr="00F6019B">
        <w:rPr>
          <w:rFonts w:ascii="Times New Roman" w:eastAsia="Times New Roman" w:hAnsi="Times New Roman" w:cs="Times New Roman"/>
          <w:b/>
          <w:bCs/>
          <w:sz w:val="24"/>
          <w:szCs w:val="24"/>
          <w:lang w:eastAsia="en-IN"/>
        </w:rPr>
        <w:t xml:space="preserve"> Year wise Data Visualization using LINEPLOT graph.</w:t>
      </w:r>
    </w:p>
    <w:p w14:paraId="092AF797" w14:textId="0F21F90B"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gramStart"/>
      <w:r w:rsidRPr="00F6019B">
        <w:rPr>
          <w:rFonts w:ascii="Consolas" w:eastAsia="Times New Roman" w:hAnsi="Consolas" w:cs="Times New Roman"/>
          <w:color w:val="3B3B3B"/>
          <w:sz w:val="21"/>
          <w:szCs w:val="21"/>
          <w:lang w:eastAsia="en-IN"/>
        </w:rPr>
        <w:t>plt.plot</w:t>
      </w:r>
      <w:proofErr w:type="gramEnd"/>
      <w:r w:rsidRPr="00F6019B">
        <w:rPr>
          <w:rFonts w:ascii="Consolas" w:eastAsia="Times New Roman" w:hAnsi="Consolas" w:cs="Times New Roman"/>
          <w:color w:val="3B3B3B"/>
          <w:sz w:val="21"/>
          <w:szCs w:val="21"/>
          <w:lang w:eastAsia="en-IN"/>
        </w:rPr>
        <w:t>(data_kar[</w:t>
      </w:r>
      <w:r w:rsidRPr="00F6019B">
        <w:rPr>
          <w:rFonts w:ascii="Consolas" w:eastAsia="Times New Roman" w:hAnsi="Consolas" w:cs="Times New Roman"/>
          <w:color w:val="A31515"/>
          <w:sz w:val="21"/>
          <w:szCs w:val="21"/>
          <w:lang w:eastAsia="en-IN"/>
        </w:rPr>
        <w:t>'Higher_Secondary_Girls'</w:t>
      </w:r>
      <w:r w:rsidRPr="00F6019B">
        <w:rPr>
          <w:rFonts w:ascii="Consolas" w:eastAsia="Times New Roman" w:hAnsi="Consolas" w:cs="Times New Roman"/>
          <w:color w:val="3B3B3B"/>
          <w:sz w:val="21"/>
          <w:szCs w:val="21"/>
          <w:lang w:eastAsia="en-IN"/>
        </w:rPr>
        <w:t>],data_kar[</w:t>
      </w:r>
      <w:r w:rsidRPr="00F6019B">
        <w:rPr>
          <w:rFonts w:ascii="Consolas" w:eastAsia="Times New Roman" w:hAnsi="Consolas" w:cs="Times New Roman"/>
          <w:color w:val="A31515"/>
          <w:sz w:val="21"/>
          <w:szCs w:val="21"/>
          <w:lang w:eastAsia="en-IN"/>
        </w:rPr>
        <w:t>'Year'</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marker</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"o"</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ms</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"15"</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mec</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"r"</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mfc</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"g"</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ls</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color</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"r"</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lw</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"2"</w:t>
      </w:r>
      <w:r w:rsidRPr="00F6019B">
        <w:rPr>
          <w:rFonts w:ascii="Consolas" w:eastAsia="Times New Roman" w:hAnsi="Consolas" w:cs="Times New Roman"/>
          <w:color w:val="3B3B3B"/>
          <w:sz w:val="21"/>
          <w:szCs w:val="21"/>
          <w:lang w:eastAsia="en-IN"/>
        </w:rPr>
        <w:t>)</w:t>
      </w:r>
    </w:p>
    <w:p w14:paraId="50691D1E" w14:textId="4E364719"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plt.xlabel</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Higher_Secondary_Girls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6B8EE9C1" w14:textId="4CCDC5C6"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plt.ylabel</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A31515"/>
          <w:sz w:val="21"/>
          <w:szCs w:val="21"/>
          <w:lang w:eastAsia="en-IN"/>
        </w:rPr>
        <w:t>'Year'</w:t>
      </w:r>
      <w:r w:rsidRPr="00F6019B">
        <w:rPr>
          <w:rFonts w:ascii="Consolas" w:eastAsia="Times New Roman" w:hAnsi="Consolas" w:cs="Times New Roman"/>
          <w:color w:val="3B3B3B"/>
          <w:sz w:val="21"/>
          <w:szCs w:val="21"/>
          <w:lang w:eastAsia="en-IN"/>
        </w:rPr>
        <w:t>)</w:t>
      </w:r>
    </w:p>
    <w:p w14:paraId="64AA737E" w14:textId="352C8364"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plt.title</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A31515"/>
          <w:sz w:val="21"/>
          <w:szCs w:val="21"/>
          <w:lang w:eastAsia="en-IN"/>
        </w:rPr>
        <w:t xml:space="preserve">'Year basis </w:t>
      </w:r>
      <w:proofErr w:type="spellStart"/>
      <w:r w:rsidRPr="00F6019B">
        <w:rPr>
          <w:rFonts w:ascii="Consolas" w:eastAsia="Times New Roman" w:hAnsi="Consolas" w:cs="Times New Roman"/>
          <w:color w:val="A31515"/>
          <w:sz w:val="21"/>
          <w:szCs w:val="21"/>
          <w:lang w:eastAsia="en-IN"/>
        </w:rPr>
        <w:t>Higher_Secondary_Girls</w:t>
      </w:r>
      <w:proofErr w:type="spellEnd"/>
      <w:r w:rsidRPr="00F6019B">
        <w:rPr>
          <w:rFonts w:ascii="Consolas" w:eastAsia="Times New Roman" w:hAnsi="Consolas" w:cs="Times New Roman"/>
          <w:color w:val="A31515"/>
          <w:sz w:val="21"/>
          <w:szCs w:val="21"/>
          <w:lang w:eastAsia="en-IN"/>
        </w:rPr>
        <w:t xml:space="preserve"> ratio in Karnataka'</w:t>
      </w:r>
      <w:r w:rsidRPr="00F6019B">
        <w:rPr>
          <w:rFonts w:ascii="Consolas" w:eastAsia="Times New Roman" w:hAnsi="Consolas" w:cs="Times New Roman"/>
          <w:color w:val="3B3B3B"/>
          <w:sz w:val="21"/>
          <w:szCs w:val="21"/>
          <w:lang w:eastAsia="en-IN"/>
        </w:rPr>
        <w:t>)</w:t>
      </w:r>
    </w:p>
    <w:p w14:paraId="7A1D95A4" w14:textId="04D4D628"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plt.grid</w:t>
      </w:r>
      <w:proofErr w:type="spellEnd"/>
      <w:proofErr w:type="gramEnd"/>
      <w:r w:rsidRPr="00F6019B">
        <w:rPr>
          <w:rFonts w:ascii="Consolas" w:eastAsia="Times New Roman" w:hAnsi="Consolas" w:cs="Times New Roman"/>
          <w:color w:val="3B3B3B"/>
          <w:sz w:val="21"/>
          <w:szCs w:val="21"/>
          <w:lang w:eastAsia="en-IN"/>
        </w:rPr>
        <w:t>(</w:t>
      </w:r>
      <w:proofErr w:type="spellStart"/>
      <w:r w:rsidRPr="00F6019B">
        <w:rPr>
          <w:rFonts w:ascii="Consolas" w:eastAsia="Times New Roman" w:hAnsi="Consolas" w:cs="Times New Roman"/>
          <w:color w:val="001080"/>
          <w:sz w:val="21"/>
          <w:szCs w:val="21"/>
          <w:lang w:eastAsia="en-IN"/>
        </w:rPr>
        <w:t>color</w:t>
      </w:r>
      <w:proofErr w:type="spellEnd"/>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y"</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ls</w:t>
      </w:r>
      <w:proofErr w:type="spellEnd"/>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22F4E846" w14:textId="636655C0"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r w:rsidRPr="00F6019B">
        <w:rPr>
          <w:rFonts w:ascii="Consolas" w:eastAsia="Times New Roman" w:hAnsi="Consolas" w:cs="Times New Roman"/>
          <w:color w:val="3B3B3B"/>
          <w:sz w:val="21"/>
          <w:szCs w:val="21"/>
          <w:lang w:eastAsia="en-IN"/>
        </w:rPr>
        <w:drawing>
          <wp:anchor distT="0" distB="0" distL="114300" distR="114300" simplePos="0" relativeHeight="251663360" behindDoc="0" locked="0" layoutInCell="1" allowOverlap="1" wp14:anchorId="1C40EA5C" wp14:editId="1A2FAAF1">
            <wp:simplePos x="0" y="0"/>
            <wp:positionH relativeFrom="column">
              <wp:posOffset>330309</wp:posOffset>
            </wp:positionH>
            <wp:positionV relativeFrom="paragraph">
              <wp:posOffset>310099</wp:posOffset>
            </wp:positionV>
            <wp:extent cx="4886960" cy="2506345"/>
            <wp:effectExtent l="0" t="0" r="8890" b="8255"/>
            <wp:wrapTopAndBottom/>
            <wp:docPr id="158821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18475" name=""/>
                    <pic:cNvPicPr/>
                  </pic:nvPicPr>
                  <pic:blipFill>
                    <a:blip r:embed="rId14">
                      <a:extLst>
                        <a:ext uri="{28A0092B-C50C-407E-A947-70E740481C1C}">
                          <a14:useLocalDpi xmlns:a14="http://schemas.microsoft.com/office/drawing/2010/main" val="0"/>
                        </a:ext>
                      </a:extLst>
                    </a:blip>
                    <a:stretch>
                      <a:fillRect/>
                    </a:stretch>
                  </pic:blipFill>
                  <pic:spPr>
                    <a:xfrm>
                      <a:off x="0" y="0"/>
                      <a:ext cx="4886960" cy="2506345"/>
                    </a:xfrm>
                    <a:prstGeom prst="rect">
                      <a:avLst/>
                    </a:prstGeom>
                  </pic:spPr>
                </pic:pic>
              </a:graphicData>
            </a:graphic>
            <wp14:sizeRelV relativeFrom="margin">
              <wp14:pctHeight>0</wp14:pctHeight>
            </wp14:sizeRelV>
          </wp:anchor>
        </w:drawing>
      </w:r>
      <w:proofErr w:type="spellStart"/>
      <w:proofErr w:type="gramStart"/>
      <w:r w:rsidRPr="00F6019B">
        <w:rPr>
          <w:rFonts w:ascii="Consolas" w:eastAsia="Times New Roman" w:hAnsi="Consolas" w:cs="Times New Roman"/>
          <w:color w:val="3B3B3B"/>
          <w:sz w:val="21"/>
          <w:szCs w:val="21"/>
          <w:lang w:eastAsia="en-IN"/>
        </w:rPr>
        <w:t>plt.show</w:t>
      </w:r>
      <w:proofErr w:type="spellEnd"/>
      <w:proofErr w:type="gramEnd"/>
      <w:r w:rsidRPr="00F6019B">
        <w:rPr>
          <w:rFonts w:ascii="Consolas" w:eastAsia="Times New Roman" w:hAnsi="Consolas" w:cs="Times New Roman"/>
          <w:color w:val="3B3B3B"/>
          <w:sz w:val="21"/>
          <w:szCs w:val="21"/>
          <w:lang w:eastAsia="en-IN"/>
        </w:rPr>
        <w:t>()</w:t>
      </w:r>
    </w:p>
    <w:p w14:paraId="2D8F9BC7" w14:textId="2BD31D10" w:rsidR="00F6019B" w:rsidRPr="00F6019B" w:rsidRDefault="00F6019B" w:rsidP="00F6019B">
      <w:pPr>
        <w:shd w:val="clear" w:color="auto" w:fill="FFFFFF"/>
        <w:spacing w:line="285" w:lineRule="atLeast"/>
        <w:rPr>
          <w:rFonts w:ascii="Times New Roman" w:eastAsia="Times New Roman" w:hAnsi="Times New Roman" w:cs="Times New Roman"/>
          <w:b/>
          <w:bCs/>
          <w:sz w:val="24"/>
          <w:szCs w:val="24"/>
          <w:lang w:eastAsia="en-IN"/>
        </w:rPr>
      </w:pPr>
      <w:r w:rsidRPr="00A93672">
        <w:rPr>
          <w:rFonts w:ascii="Times New Roman" w:eastAsia="Times New Roman" w:hAnsi="Times New Roman" w:cs="Times New Roman"/>
          <w:b/>
          <w:bCs/>
          <w:sz w:val="24"/>
          <w:szCs w:val="24"/>
          <w:lang w:eastAsia="en-IN"/>
        </w:rPr>
        <w:lastRenderedPageBreak/>
        <w:t xml:space="preserve">5.8 </w:t>
      </w:r>
      <w:r w:rsidR="00A93672" w:rsidRPr="00F6019B">
        <w:rPr>
          <w:rFonts w:ascii="Times New Roman" w:eastAsia="Times New Roman" w:hAnsi="Times New Roman" w:cs="Times New Roman"/>
          <w:b/>
          <w:bCs/>
          <w:sz w:val="24"/>
          <w:szCs w:val="24"/>
          <w:lang w:eastAsia="en-IN"/>
        </w:rPr>
        <w:t>Karnataka Higher</w:t>
      </w:r>
      <w:r w:rsidRPr="00F6019B">
        <w:rPr>
          <w:rFonts w:ascii="Times New Roman" w:eastAsia="Times New Roman" w:hAnsi="Times New Roman" w:cs="Times New Roman"/>
          <w:b/>
          <w:bCs/>
          <w:sz w:val="24"/>
          <w:szCs w:val="24"/>
          <w:lang w:eastAsia="en-IN"/>
        </w:rPr>
        <w:t xml:space="preserve"> Secondary Boys Year </w:t>
      </w:r>
      <w:proofErr w:type="gramStart"/>
      <w:r w:rsidRPr="00F6019B">
        <w:rPr>
          <w:rFonts w:ascii="Times New Roman" w:eastAsia="Times New Roman" w:hAnsi="Times New Roman" w:cs="Times New Roman"/>
          <w:b/>
          <w:bCs/>
          <w:sz w:val="24"/>
          <w:szCs w:val="24"/>
          <w:lang w:eastAsia="en-IN"/>
        </w:rPr>
        <w:t>wise</w:t>
      </w:r>
      <w:proofErr w:type="gramEnd"/>
      <w:r w:rsidRPr="00F6019B">
        <w:rPr>
          <w:rFonts w:ascii="Times New Roman" w:eastAsia="Times New Roman" w:hAnsi="Times New Roman" w:cs="Times New Roman"/>
          <w:b/>
          <w:bCs/>
          <w:sz w:val="24"/>
          <w:szCs w:val="24"/>
          <w:lang w:eastAsia="en-IN"/>
        </w:rPr>
        <w:t xml:space="preserve"> Data Visualization using LINEPLOT graph.</w:t>
      </w:r>
    </w:p>
    <w:p w14:paraId="7957F667" w14:textId="261B8A38"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4A046802" w14:textId="3EDE3CC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gramStart"/>
      <w:r w:rsidRPr="00F6019B">
        <w:rPr>
          <w:rFonts w:ascii="Consolas" w:eastAsia="Times New Roman" w:hAnsi="Consolas" w:cs="Times New Roman"/>
          <w:color w:val="3B3B3B"/>
          <w:sz w:val="21"/>
          <w:szCs w:val="21"/>
          <w:lang w:eastAsia="en-IN"/>
        </w:rPr>
        <w:t>plt.plot</w:t>
      </w:r>
      <w:proofErr w:type="gramEnd"/>
      <w:r w:rsidRPr="00F6019B">
        <w:rPr>
          <w:rFonts w:ascii="Consolas" w:eastAsia="Times New Roman" w:hAnsi="Consolas" w:cs="Times New Roman"/>
          <w:color w:val="3B3B3B"/>
          <w:sz w:val="21"/>
          <w:szCs w:val="21"/>
          <w:lang w:eastAsia="en-IN"/>
        </w:rPr>
        <w:t>(data_kar[</w:t>
      </w:r>
      <w:r w:rsidRPr="00F6019B">
        <w:rPr>
          <w:rFonts w:ascii="Consolas" w:eastAsia="Times New Roman" w:hAnsi="Consolas" w:cs="Times New Roman"/>
          <w:color w:val="A31515"/>
          <w:sz w:val="21"/>
          <w:szCs w:val="21"/>
          <w:lang w:eastAsia="en-IN"/>
        </w:rPr>
        <w:t>'Higher_Secondary_Boys'</w:t>
      </w:r>
      <w:r w:rsidRPr="00F6019B">
        <w:rPr>
          <w:rFonts w:ascii="Consolas" w:eastAsia="Times New Roman" w:hAnsi="Consolas" w:cs="Times New Roman"/>
          <w:color w:val="3B3B3B"/>
          <w:sz w:val="21"/>
          <w:szCs w:val="21"/>
          <w:lang w:eastAsia="en-IN"/>
        </w:rPr>
        <w:t>],data_kar[</w:t>
      </w:r>
      <w:r w:rsidRPr="00F6019B">
        <w:rPr>
          <w:rFonts w:ascii="Consolas" w:eastAsia="Times New Roman" w:hAnsi="Consolas" w:cs="Times New Roman"/>
          <w:color w:val="A31515"/>
          <w:sz w:val="21"/>
          <w:szCs w:val="21"/>
          <w:lang w:eastAsia="en-IN"/>
        </w:rPr>
        <w:t>'Year'</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linewidth</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'12'</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01080"/>
          <w:sz w:val="21"/>
          <w:szCs w:val="21"/>
          <w:lang w:eastAsia="en-IN"/>
        </w:rPr>
        <w:t>color</w:t>
      </w:r>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A31515"/>
          <w:sz w:val="21"/>
          <w:szCs w:val="21"/>
          <w:lang w:eastAsia="en-IN"/>
        </w:rPr>
        <w:t>'y'</w:t>
      </w:r>
      <w:r w:rsidRPr="00F6019B">
        <w:rPr>
          <w:rFonts w:ascii="Consolas" w:eastAsia="Times New Roman" w:hAnsi="Consolas" w:cs="Times New Roman"/>
          <w:color w:val="3B3B3B"/>
          <w:sz w:val="21"/>
          <w:szCs w:val="21"/>
          <w:lang w:eastAsia="en-IN"/>
        </w:rPr>
        <w:t>)</w:t>
      </w:r>
    </w:p>
    <w:p w14:paraId="2616F23D"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plt.xlabel</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Higher_Secondary_Boys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5957DC02"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plt.ylabel</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A31515"/>
          <w:sz w:val="21"/>
          <w:szCs w:val="21"/>
          <w:lang w:eastAsia="en-IN"/>
        </w:rPr>
        <w:t>'Year'</w:t>
      </w:r>
      <w:r w:rsidRPr="00F6019B">
        <w:rPr>
          <w:rFonts w:ascii="Consolas" w:eastAsia="Times New Roman" w:hAnsi="Consolas" w:cs="Times New Roman"/>
          <w:color w:val="3B3B3B"/>
          <w:sz w:val="21"/>
          <w:szCs w:val="21"/>
          <w:lang w:eastAsia="en-IN"/>
        </w:rPr>
        <w:t>)</w:t>
      </w:r>
    </w:p>
    <w:p w14:paraId="1AA02E5E"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plt.title</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A31515"/>
          <w:sz w:val="21"/>
          <w:szCs w:val="21"/>
          <w:lang w:eastAsia="en-IN"/>
        </w:rPr>
        <w:t xml:space="preserve">'Year basis </w:t>
      </w:r>
      <w:proofErr w:type="spellStart"/>
      <w:r w:rsidRPr="00F6019B">
        <w:rPr>
          <w:rFonts w:ascii="Consolas" w:eastAsia="Times New Roman" w:hAnsi="Consolas" w:cs="Times New Roman"/>
          <w:color w:val="A31515"/>
          <w:sz w:val="21"/>
          <w:szCs w:val="21"/>
          <w:lang w:eastAsia="en-IN"/>
        </w:rPr>
        <w:t>Higher_Secondary_Boys</w:t>
      </w:r>
      <w:proofErr w:type="spellEnd"/>
      <w:r w:rsidRPr="00F6019B">
        <w:rPr>
          <w:rFonts w:ascii="Consolas" w:eastAsia="Times New Roman" w:hAnsi="Consolas" w:cs="Times New Roman"/>
          <w:color w:val="A31515"/>
          <w:sz w:val="21"/>
          <w:szCs w:val="21"/>
          <w:lang w:eastAsia="en-IN"/>
        </w:rPr>
        <w:t xml:space="preserve"> ratio in Karnataka'</w:t>
      </w:r>
      <w:r w:rsidRPr="00F6019B">
        <w:rPr>
          <w:rFonts w:ascii="Consolas" w:eastAsia="Times New Roman" w:hAnsi="Consolas" w:cs="Times New Roman"/>
          <w:color w:val="3B3B3B"/>
          <w:sz w:val="21"/>
          <w:szCs w:val="21"/>
          <w:lang w:eastAsia="en-IN"/>
        </w:rPr>
        <w:t>)</w:t>
      </w:r>
    </w:p>
    <w:p w14:paraId="0E1F865F"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plt.grid</w:t>
      </w:r>
      <w:proofErr w:type="spellEnd"/>
      <w:proofErr w:type="gramEnd"/>
      <w:r w:rsidRPr="00F6019B">
        <w:rPr>
          <w:rFonts w:ascii="Consolas" w:eastAsia="Times New Roman" w:hAnsi="Consolas" w:cs="Times New Roman"/>
          <w:color w:val="3B3B3B"/>
          <w:sz w:val="21"/>
          <w:szCs w:val="21"/>
          <w:lang w:eastAsia="en-IN"/>
        </w:rPr>
        <w:t>()</w:t>
      </w:r>
    </w:p>
    <w:p w14:paraId="0A24DDBE" w14:textId="76E6B2B2" w:rsidR="00F6019B" w:rsidRDefault="00F6019B" w:rsidP="009E05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plt.show</w:t>
      </w:r>
      <w:proofErr w:type="spellEnd"/>
      <w:proofErr w:type="gramEnd"/>
      <w:r w:rsidRPr="00F6019B">
        <w:rPr>
          <w:rFonts w:ascii="Consolas" w:eastAsia="Times New Roman" w:hAnsi="Consolas" w:cs="Times New Roman"/>
          <w:color w:val="3B3B3B"/>
          <w:sz w:val="21"/>
          <w:szCs w:val="21"/>
          <w:lang w:eastAsia="en-IN"/>
        </w:rPr>
        <w:t>()</w:t>
      </w:r>
    </w:p>
    <w:p w14:paraId="2721DC63" w14:textId="77777777" w:rsidR="00F6019B" w:rsidRDefault="00F6019B" w:rsidP="009E059B">
      <w:pPr>
        <w:shd w:val="clear" w:color="auto" w:fill="FFFFFF"/>
        <w:spacing w:line="285" w:lineRule="atLeast"/>
        <w:rPr>
          <w:rFonts w:ascii="Consolas" w:eastAsia="Times New Roman" w:hAnsi="Consolas" w:cs="Times New Roman"/>
          <w:color w:val="3B3B3B"/>
          <w:sz w:val="21"/>
          <w:szCs w:val="21"/>
          <w:lang w:eastAsia="en-IN"/>
        </w:rPr>
      </w:pPr>
    </w:p>
    <w:p w14:paraId="6D4A1E9A" w14:textId="6D194F96" w:rsidR="00F6019B" w:rsidRDefault="00F6019B" w:rsidP="009E059B">
      <w:pPr>
        <w:shd w:val="clear" w:color="auto" w:fill="FFFFFF"/>
        <w:spacing w:line="285" w:lineRule="atLeast"/>
        <w:rPr>
          <w:rFonts w:ascii="Consolas" w:eastAsia="Times New Roman" w:hAnsi="Consolas" w:cs="Times New Roman"/>
          <w:color w:val="3B3B3B"/>
          <w:sz w:val="21"/>
          <w:szCs w:val="21"/>
          <w:lang w:eastAsia="en-IN"/>
        </w:rPr>
      </w:pPr>
      <w:r w:rsidRPr="00F6019B">
        <w:rPr>
          <w:rFonts w:ascii="Consolas" w:eastAsia="Times New Roman" w:hAnsi="Consolas" w:cs="Times New Roman"/>
          <w:color w:val="3B3B3B"/>
          <w:sz w:val="21"/>
          <w:szCs w:val="21"/>
          <w:lang w:eastAsia="en-IN"/>
        </w:rPr>
        <w:drawing>
          <wp:inline distT="0" distB="0" distL="0" distR="0" wp14:anchorId="7F0F2B5E" wp14:editId="0738D166">
            <wp:extent cx="5731510" cy="3586655"/>
            <wp:effectExtent l="0" t="0" r="2540" b="0"/>
            <wp:docPr id="2141498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98844" name=""/>
                    <pic:cNvPicPr/>
                  </pic:nvPicPr>
                  <pic:blipFill>
                    <a:blip r:embed="rId15"/>
                    <a:stretch>
                      <a:fillRect/>
                    </a:stretch>
                  </pic:blipFill>
                  <pic:spPr>
                    <a:xfrm>
                      <a:off x="0" y="0"/>
                      <a:ext cx="5736087" cy="3589519"/>
                    </a:xfrm>
                    <a:prstGeom prst="rect">
                      <a:avLst/>
                    </a:prstGeom>
                  </pic:spPr>
                </pic:pic>
              </a:graphicData>
            </a:graphic>
          </wp:inline>
        </w:drawing>
      </w:r>
    </w:p>
    <w:p w14:paraId="61D4D74B" w14:textId="16B9C000" w:rsidR="00F6019B" w:rsidRPr="00A93672" w:rsidRDefault="00F6019B" w:rsidP="00F6019B">
      <w:pPr>
        <w:shd w:val="clear" w:color="auto" w:fill="FFFFFF"/>
        <w:spacing w:line="285" w:lineRule="atLeast"/>
        <w:rPr>
          <w:rFonts w:ascii="Times New Roman" w:eastAsia="Times New Roman" w:hAnsi="Times New Roman" w:cs="Times New Roman"/>
          <w:b/>
          <w:bCs/>
          <w:sz w:val="24"/>
          <w:szCs w:val="24"/>
          <w:lang w:eastAsia="en-IN"/>
        </w:rPr>
      </w:pPr>
      <w:r w:rsidRPr="00A93672">
        <w:rPr>
          <w:rFonts w:ascii="Times New Roman" w:eastAsia="Times New Roman" w:hAnsi="Times New Roman" w:cs="Times New Roman"/>
          <w:b/>
          <w:bCs/>
          <w:sz w:val="24"/>
          <w:szCs w:val="24"/>
          <w:lang w:eastAsia="en-IN"/>
        </w:rPr>
        <w:t xml:space="preserve">5.9 </w:t>
      </w:r>
      <w:r w:rsidRPr="00F6019B">
        <w:rPr>
          <w:rFonts w:ascii="Times New Roman" w:eastAsia="Times New Roman" w:hAnsi="Times New Roman" w:cs="Times New Roman"/>
          <w:b/>
          <w:bCs/>
          <w:sz w:val="24"/>
          <w:szCs w:val="24"/>
          <w:lang w:eastAsia="en-IN"/>
        </w:rPr>
        <w:t xml:space="preserve">Outlier detection using boxplots </w:t>
      </w:r>
    </w:p>
    <w:p w14:paraId="0A46703D" w14:textId="77777777" w:rsidR="00F6019B" w:rsidRDefault="00F6019B" w:rsidP="00F6019B">
      <w:pPr>
        <w:shd w:val="clear" w:color="auto" w:fill="FFFFFF"/>
        <w:spacing w:line="285" w:lineRule="atLeast"/>
        <w:rPr>
          <w:rFonts w:ascii="Times New Roman" w:eastAsia="Times New Roman" w:hAnsi="Times New Roman" w:cs="Times New Roman"/>
          <w:color w:val="008000"/>
          <w:sz w:val="24"/>
          <w:szCs w:val="24"/>
          <w:lang w:eastAsia="en-IN"/>
        </w:rPr>
      </w:pPr>
    </w:p>
    <w:p w14:paraId="70F8AC1F"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plt.figure</w:t>
      </w:r>
      <w:proofErr w:type="spellEnd"/>
      <w:proofErr w:type="gramEnd"/>
      <w:r w:rsidRPr="00F6019B">
        <w:rPr>
          <w:rFonts w:ascii="Consolas" w:eastAsia="Times New Roman" w:hAnsi="Consolas" w:cs="Times New Roman"/>
          <w:color w:val="3B3B3B"/>
          <w:sz w:val="21"/>
          <w:szCs w:val="21"/>
          <w:lang w:eastAsia="en-IN"/>
        </w:rPr>
        <w:t>(</w:t>
      </w:r>
      <w:proofErr w:type="spellStart"/>
      <w:r w:rsidRPr="00F6019B">
        <w:rPr>
          <w:rFonts w:ascii="Consolas" w:eastAsia="Times New Roman" w:hAnsi="Consolas" w:cs="Times New Roman"/>
          <w:color w:val="001080"/>
          <w:sz w:val="21"/>
          <w:szCs w:val="21"/>
          <w:lang w:eastAsia="en-IN"/>
        </w:rPr>
        <w:t>figsize</w:t>
      </w:r>
      <w:proofErr w:type="spellEnd"/>
      <w:r w:rsidRPr="00F6019B">
        <w:rPr>
          <w:rFonts w:ascii="Consolas" w:eastAsia="Times New Roman" w:hAnsi="Consolas" w:cs="Times New Roman"/>
          <w:color w:val="000000"/>
          <w:sz w:val="21"/>
          <w:szCs w:val="21"/>
          <w:lang w:eastAsia="en-IN"/>
        </w:rPr>
        <w:t>=</w:t>
      </w:r>
      <w:r w:rsidRPr="00F6019B">
        <w:rPr>
          <w:rFonts w:ascii="Consolas" w:eastAsia="Times New Roman" w:hAnsi="Consolas" w:cs="Times New Roman"/>
          <w:color w:val="3B3B3B"/>
          <w:sz w:val="21"/>
          <w:szCs w:val="21"/>
          <w:lang w:eastAsia="en-IN"/>
        </w:rPr>
        <w:t xml:space="preserve"> (</w:t>
      </w:r>
      <w:r w:rsidRPr="00F6019B">
        <w:rPr>
          <w:rFonts w:ascii="Consolas" w:eastAsia="Times New Roman" w:hAnsi="Consolas" w:cs="Times New Roman"/>
          <w:color w:val="098658"/>
          <w:sz w:val="21"/>
          <w:szCs w:val="21"/>
          <w:lang w:eastAsia="en-IN"/>
        </w:rPr>
        <w:t>20</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15</w:t>
      </w:r>
      <w:r w:rsidRPr="00F6019B">
        <w:rPr>
          <w:rFonts w:ascii="Consolas" w:eastAsia="Times New Roman" w:hAnsi="Consolas" w:cs="Times New Roman"/>
          <w:color w:val="3B3B3B"/>
          <w:sz w:val="21"/>
          <w:szCs w:val="21"/>
          <w:lang w:eastAsia="en-IN"/>
        </w:rPr>
        <w:t>))</w:t>
      </w:r>
    </w:p>
    <w:p w14:paraId="0EF01A46"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1</w:t>
      </w:r>
      <w:r w:rsidRPr="00F6019B">
        <w:rPr>
          <w:rFonts w:ascii="Consolas" w:eastAsia="Times New Roman" w:hAnsi="Consolas" w:cs="Times New Roman"/>
          <w:color w:val="3B3B3B"/>
          <w:sz w:val="21"/>
          <w:szCs w:val="21"/>
          <w:lang w:eastAsia="en-IN"/>
        </w:rPr>
        <w:t>)</w:t>
      </w:r>
    </w:p>
    <w:p w14:paraId="2C2CB065"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Higher_Secondary_Girls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4977D8AD"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15C0315A"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2</w:t>
      </w:r>
      <w:r w:rsidRPr="00F6019B">
        <w:rPr>
          <w:rFonts w:ascii="Consolas" w:eastAsia="Times New Roman" w:hAnsi="Consolas" w:cs="Times New Roman"/>
          <w:color w:val="3B3B3B"/>
          <w:sz w:val="21"/>
          <w:szCs w:val="21"/>
          <w:lang w:eastAsia="en-IN"/>
        </w:rPr>
        <w:t>)</w:t>
      </w:r>
    </w:p>
    <w:p w14:paraId="09320EA2"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Higher_Secondary_Boys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60681486"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13E830F3"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3</w:t>
      </w:r>
      <w:r w:rsidRPr="00F6019B">
        <w:rPr>
          <w:rFonts w:ascii="Consolas" w:eastAsia="Times New Roman" w:hAnsi="Consolas" w:cs="Times New Roman"/>
          <w:color w:val="3B3B3B"/>
          <w:sz w:val="21"/>
          <w:szCs w:val="21"/>
          <w:lang w:eastAsia="en-IN"/>
        </w:rPr>
        <w:t>)</w:t>
      </w:r>
    </w:p>
    <w:p w14:paraId="4DAA8CB4"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Upper_Primary_Boys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22E4B899"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3B8A8BF1"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p>
    <w:p w14:paraId="4D276588"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Upper_Primary_Girls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7B6EE918"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68F143FD"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5</w:t>
      </w:r>
      <w:r w:rsidRPr="00F6019B">
        <w:rPr>
          <w:rFonts w:ascii="Consolas" w:eastAsia="Times New Roman" w:hAnsi="Consolas" w:cs="Times New Roman"/>
          <w:color w:val="3B3B3B"/>
          <w:sz w:val="21"/>
          <w:szCs w:val="21"/>
          <w:lang w:eastAsia="en-IN"/>
        </w:rPr>
        <w:t>)</w:t>
      </w:r>
    </w:p>
    <w:p w14:paraId="0950E851" w14:textId="5D0EA848"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Secondary_Girls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7FED31A1"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lastRenderedPageBreak/>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6</w:t>
      </w:r>
      <w:r w:rsidRPr="00F6019B">
        <w:rPr>
          <w:rFonts w:ascii="Consolas" w:eastAsia="Times New Roman" w:hAnsi="Consolas" w:cs="Times New Roman"/>
          <w:color w:val="3B3B3B"/>
          <w:sz w:val="21"/>
          <w:szCs w:val="21"/>
          <w:lang w:eastAsia="en-IN"/>
        </w:rPr>
        <w:t>)</w:t>
      </w:r>
    </w:p>
    <w:p w14:paraId="4995F542"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Secondary_Boys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18EEC3EA"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1ADEA0CE"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7</w:t>
      </w:r>
      <w:r w:rsidRPr="00F6019B">
        <w:rPr>
          <w:rFonts w:ascii="Consolas" w:eastAsia="Times New Roman" w:hAnsi="Consolas" w:cs="Times New Roman"/>
          <w:color w:val="3B3B3B"/>
          <w:sz w:val="21"/>
          <w:szCs w:val="21"/>
          <w:lang w:eastAsia="en-IN"/>
        </w:rPr>
        <w:t>)</w:t>
      </w:r>
    </w:p>
    <w:p w14:paraId="69CBCC89"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Primary_Girls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4A728B78"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275D636C"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plt.subplot</w:t>
      </w:r>
      <w:proofErr w:type="spellEnd"/>
      <w:proofErr w:type="gramEnd"/>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4</w:t>
      </w:r>
      <w:r w:rsidRPr="00F6019B">
        <w:rPr>
          <w:rFonts w:ascii="Consolas" w:eastAsia="Times New Roman" w:hAnsi="Consolas" w:cs="Times New Roman"/>
          <w:color w:val="3B3B3B"/>
          <w:sz w:val="21"/>
          <w:szCs w:val="21"/>
          <w:lang w:eastAsia="en-IN"/>
        </w:rPr>
        <w:t>,</w:t>
      </w:r>
      <w:r w:rsidRPr="00F6019B">
        <w:rPr>
          <w:rFonts w:ascii="Consolas" w:eastAsia="Times New Roman" w:hAnsi="Consolas" w:cs="Times New Roman"/>
          <w:color w:val="098658"/>
          <w:sz w:val="21"/>
          <w:szCs w:val="21"/>
          <w:lang w:eastAsia="en-IN"/>
        </w:rPr>
        <w:t>8</w:t>
      </w:r>
      <w:r w:rsidRPr="00F6019B">
        <w:rPr>
          <w:rFonts w:ascii="Consolas" w:eastAsia="Times New Roman" w:hAnsi="Consolas" w:cs="Times New Roman"/>
          <w:color w:val="3B3B3B"/>
          <w:sz w:val="21"/>
          <w:szCs w:val="21"/>
          <w:lang w:eastAsia="en-IN"/>
        </w:rPr>
        <w:t>)</w:t>
      </w:r>
    </w:p>
    <w:p w14:paraId="44BBDE22"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roofErr w:type="spellStart"/>
      <w:proofErr w:type="gramStart"/>
      <w:r w:rsidRPr="00F6019B">
        <w:rPr>
          <w:rFonts w:ascii="Consolas" w:eastAsia="Times New Roman" w:hAnsi="Consolas" w:cs="Times New Roman"/>
          <w:color w:val="3B3B3B"/>
          <w:sz w:val="21"/>
          <w:szCs w:val="21"/>
          <w:lang w:eastAsia="en-IN"/>
        </w:rPr>
        <w:t>sns.boxplot</w:t>
      </w:r>
      <w:proofErr w:type="spellEnd"/>
      <w:proofErr w:type="gramEnd"/>
      <w:r w:rsidRPr="00F6019B">
        <w:rPr>
          <w:rFonts w:ascii="Consolas" w:eastAsia="Times New Roman" w:hAnsi="Consolas" w:cs="Times New Roman"/>
          <w:color w:val="3B3B3B"/>
          <w:sz w:val="21"/>
          <w:szCs w:val="21"/>
          <w:lang w:eastAsia="en-IN"/>
        </w:rPr>
        <w:t>(dropout[</w:t>
      </w:r>
      <w:r w:rsidRPr="00F6019B">
        <w:rPr>
          <w:rFonts w:ascii="Consolas" w:eastAsia="Times New Roman" w:hAnsi="Consolas" w:cs="Times New Roman"/>
          <w:color w:val="A31515"/>
          <w:sz w:val="21"/>
          <w:szCs w:val="21"/>
          <w:lang w:eastAsia="en-IN"/>
        </w:rPr>
        <w:t>'</w:t>
      </w:r>
      <w:proofErr w:type="spellStart"/>
      <w:r w:rsidRPr="00F6019B">
        <w:rPr>
          <w:rFonts w:ascii="Consolas" w:eastAsia="Times New Roman" w:hAnsi="Consolas" w:cs="Times New Roman"/>
          <w:color w:val="A31515"/>
          <w:sz w:val="21"/>
          <w:szCs w:val="21"/>
          <w:lang w:eastAsia="en-IN"/>
        </w:rPr>
        <w:t>Primary_Boys</w:t>
      </w:r>
      <w:proofErr w:type="spellEnd"/>
      <w:r w:rsidRPr="00F6019B">
        <w:rPr>
          <w:rFonts w:ascii="Consolas" w:eastAsia="Times New Roman" w:hAnsi="Consolas" w:cs="Times New Roman"/>
          <w:color w:val="A31515"/>
          <w:sz w:val="21"/>
          <w:szCs w:val="21"/>
          <w:lang w:eastAsia="en-IN"/>
        </w:rPr>
        <w:t>'</w:t>
      </w:r>
      <w:r w:rsidRPr="00F6019B">
        <w:rPr>
          <w:rFonts w:ascii="Consolas" w:eastAsia="Times New Roman" w:hAnsi="Consolas" w:cs="Times New Roman"/>
          <w:color w:val="3B3B3B"/>
          <w:sz w:val="21"/>
          <w:szCs w:val="21"/>
          <w:lang w:eastAsia="en-IN"/>
        </w:rPr>
        <w:t>])</w:t>
      </w:r>
    </w:p>
    <w:p w14:paraId="4BE6662B" w14:textId="77777777" w:rsidR="00F6019B" w:rsidRDefault="00F6019B" w:rsidP="00F6019B">
      <w:pPr>
        <w:shd w:val="clear" w:color="auto" w:fill="FFFFFF"/>
        <w:spacing w:line="285" w:lineRule="atLeast"/>
        <w:rPr>
          <w:rFonts w:ascii="Times New Roman" w:eastAsia="Times New Roman" w:hAnsi="Times New Roman" w:cs="Times New Roman"/>
          <w:color w:val="008000"/>
          <w:sz w:val="24"/>
          <w:szCs w:val="24"/>
          <w:lang w:eastAsia="en-IN"/>
        </w:rPr>
      </w:pPr>
    </w:p>
    <w:p w14:paraId="0D0833EF" w14:textId="7DD78042" w:rsidR="00F6019B" w:rsidRPr="00F6019B" w:rsidRDefault="00F6019B" w:rsidP="00F6019B">
      <w:pPr>
        <w:shd w:val="clear" w:color="auto" w:fill="FFFFFF"/>
        <w:spacing w:line="285" w:lineRule="atLeast"/>
        <w:rPr>
          <w:rFonts w:ascii="Times New Roman" w:eastAsia="Times New Roman" w:hAnsi="Times New Roman" w:cs="Times New Roman"/>
          <w:color w:val="3B3B3B"/>
          <w:sz w:val="24"/>
          <w:szCs w:val="24"/>
          <w:lang w:eastAsia="en-IN"/>
        </w:rPr>
      </w:pPr>
      <w:r w:rsidRPr="00F6019B">
        <w:rPr>
          <w:rFonts w:ascii="Times New Roman" w:eastAsia="Times New Roman" w:hAnsi="Times New Roman" w:cs="Times New Roman"/>
          <w:color w:val="3B3B3B"/>
          <w:sz w:val="24"/>
          <w:szCs w:val="24"/>
          <w:lang w:eastAsia="en-IN"/>
        </w:rPr>
        <w:drawing>
          <wp:inline distT="0" distB="0" distL="0" distR="0" wp14:anchorId="4F60592A" wp14:editId="5144E052">
            <wp:extent cx="5728970" cy="3602421"/>
            <wp:effectExtent l="0" t="0" r="5080" b="0"/>
            <wp:docPr id="96447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1500" name=""/>
                    <pic:cNvPicPr/>
                  </pic:nvPicPr>
                  <pic:blipFill>
                    <a:blip r:embed="rId16"/>
                    <a:stretch>
                      <a:fillRect/>
                    </a:stretch>
                  </pic:blipFill>
                  <pic:spPr>
                    <a:xfrm>
                      <a:off x="0" y="0"/>
                      <a:ext cx="5757284" cy="3620225"/>
                    </a:xfrm>
                    <a:prstGeom prst="rect">
                      <a:avLst/>
                    </a:prstGeom>
                  </pic:spPr>
                </pic:pic>
              </a:graphicData>
            </a:graphic>
          </wp:inline>
        </w:drawing>
      </w:r>
    </w:p>
    <w:p w14:paraId="3D54377B" w14:textId="77777777" w:rsidR="00F6019B" w:rsidRPr="00F6019B" w:rsidRDefault="00F6019B" w:rsidP="00F6019B">
      <w:pPr>
        <w:shd w:val="clear" w:color="auto" w:fill="FFFFFF"/>
        <w:spacing w:line="285" w:lineRule="atLeast"/>
        <w:rPr>
          <w:rFonts w:ascii="Consolas" w:eastAsia="Times New Roman" w:hAnsi="Consolas" w:cs="Times New Roman"/>
          <w:color w:val="3B3B3B"/>
          <w:sz w:val="21"/>
          <w:szCs w:val="21"/>
          <w:lang w:eastAsia="en-IN"/>
        </w:rPr>
      </w:pPr>
    </w:p>
    <w:p w14:paraId="74FD7CA7" w14:textId="77777777" w:rsidR="00F6019B" w:rsidRDefault="00F6019B" w:rsidP="009E059B">
      <w:pPr>
        <w:shd w:val="clear" w:color="auto" w:fill="FFFFFF"/>
        <w:spacing w:line="285" w:lineRule="atLeast"/>
        <w:rPr>
          <w:rFonts w:ascii="Consolas" w:eastAsia="Times New Roman" w:hAnsi="Consolas" w:cs="Times New Roman"/>
          <w:color w:val="3B3B3B"/>
          <w:sz w:val="21"/>
          <w:szCs w:val="21"/>
          <w:lang w:eastAsia="en-IN"/>
        </w:rPr>
      </w:pPr>
    </w:p>
    <w:p w14:paraId="72702BBF"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654E1CF1"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5EB6E9A3"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42B0E516"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82667EA"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4C47B3C5"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452725A"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49FDC03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65F60972"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513F67E7"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CF89AB6"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F721105"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6DB76102"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4E86658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3C275A57"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37BA7D2B"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E1525C6"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122AE734" w14:textId="6EF336A4" w:rsidR="00CE16E2" w:rsidRDefault="00CE16E2" w:rsidP="007952BE">
      <w:pPr>
        <w:spacing w:after="45" w:line="259" w:lineRule="auto"/>
        <w:ind w:left="26"/>
        <w:jc w:val="center"/>
      </w:pPr>
      <w:r>
        <w:rPr>
          <w:rFonts w:ascii="Times New Roman" w:eastAsia="Times New Roman" w:hAnsi="Times New Roman" w:cs="Times New Roman"/>
          <w:b/>
          <w:sz w:val="32"/>
        </w:rPr>
        <w:lastRenderedPageBreak/>
        <w:t>6.</w:t>
      </w:r>
      <w:r>
        <w:rPr>
          <w:rFonts w:ascii="Arial" w:eastAsia="Arial" w:hAnsi="Arial" w:cs="Arial"/>
          <w:b/>
          <w:sz w:val="32"/>
        </w:rPr>
        <w:t xml:space="preserve"> </w:t>
      </w:r>
      <w:r>
        <w:rPr>
          <w:rFonts w:ascii="Times New Roman" w:eastAsia="Times New Roman" w:hAnsi="Times New Roman" w:cs="Times New Roman"/>
          <w:b/>
          <w:sz w:val="32"/>
        </w:rPr>
        <w:t>TESTING</w:t>
      </w:r>
    </w:p>
    <w:p w14:paraId="12F4834C" w14:textId="77777777" w:rsidR="00CE16E2" w:rsidRDefault="00CE16E2" w:rsidP="00CE16E2">
      <w:pPr>
        <w:spacing w:line="259" w:lineRule="auto"/>
        <w:ind w:right="1112"/>
        <w:jc w:val="center"/>
      </w:pPr>
      <w:r>
        <w:rPr>
          <w:rFonts w:ascii="Times New Roman" w:eastAsia="Times New Roman" w:hAnsi="Times New Roman" w:cs="Times New Roman"/>
          <w:b/>
          <w:sz w:val="32"/>
        </w:rPr>
        <w:t xml:space="preserve"> </w:t>
      </w:r>
    </w:p>
    <w:p w14:paraId="495DB714" w14:textId="77777777" w:rsidR="00CE16E2" w:rsidRPr="00CE16E2" w:rsidRDefault="00CE16E2" w:rsidP="00CE16E2">
      <w:pPr>
        <w:spacing w:line="360" w:lineRule="auto"/>
        <w:ind w:left="10"/>
        <w:jc w:val="both"/>
        <w:rPr>
          <w:rFonts w:ascii="Times New Roman" w:hAnsi="Times New Roman" w:cs="Times New Roman"/>
          <w:sz w:val="24"/>
          <w:szCs w:val="24"/>
        </w:rPr>
      </w:pPr>
      <w:r w:rsidRPr="00CE16E2">
        <w:rPr>
          <w:rFonts w:ascii="Times New Roman" w:hAnsi="Times New Roman" w:cs="Times New Roman"/>
          <w:sz w:val="24"/>
          <w:szCs w:val="24"/>
        </w:rPr>
        <w:t xml:space="preserve"> </w:t>
      </w:r>
      <w:bookmarkStart w:id="1" w:name="_Hlk129956080"/>
      <w:r w:rsidRPr="00CE16E2">
        <w:rPr>
          <w:rFonts w:ascii="Times New Roman" w:hAnsi="Times New Roman" w:cs="Times New Roman"/>
          <w:sz w:val="24"/>
          <w:szCs w:val="24"/>
        </w:rPr>
        <w:t xml:space="preserve">In testing the EDA of Indian Education System in Python, we followed a systematic approach to ensure the accuracy and reliability of our findings. Firstly, we collected the Indian Education System dataset from a reputable source and cleaned the data to remove any errors or inconsistencies. We then conducted descriptive statistical analysis to gain an understanding of the distribution and central tendency of the data. We also visualized the data using histograms, scatterplots, and box plots to identify any outliers or patterns in the data. </w:t>
      </w:r>
    </w:p>
    <w:p w14:paraId="2B454426" w14:textId="77777777" w:rsidR="00CE16E2" w:rsidRPr="00CE16E2" w:rsidRDefault="00CE16E2" w:rsidP="00CE16E2">
      <w:pPr>
        <w:spacing w:line="360" w:lineRule="auto"/>
        <w:jc w:val="both"/>
        <w:rPr>
          <w:rFonts w:ascii="Times New Roman" w:hAnsi="Times New Roman" w:cs="Times New Roman"/>
          <w:sz w:val="24"/>
          <w:szCs w:val="24"/>
        </w:rPr>
      </w:pPr>
      <w:r w:rsidRPr="00CE16E2">
        <w:rPr>
          <w:rFonts w:ascii="Times New Roman" w:hAnsi="Times New Roman" w:cs="Times New Roman"/>
          <w:sz w:val="24"/>
          <w:szCs w:val="24"/>
        </w:rPr>
        <w:t xml:space="preserve"> </w:t>
      </w:r>
    </w:p>
    <w:p w14:paraId="1B541D08" w14:textId="6B1EAD22" w:rsidR="00CE16E2" w:rsidRPr="00CE16E2" w:rsidRDefault="00CE16E2" w:rsidP="00CE16E2">
      <w:pPr>
        <w:spacing w:line="360" w:lineRule="auto"/>
        <w:ind w:left="10" w:right="3"/>
        <w:jc w:val="both"/>
        <w:rPr>
          <w:rFonts w:ascii="Times New Roman" w:hAnsi="Times New Roman" w:cs="Times New Roman"/>
          <w:sz w:val="24"/>
          <w:szCs w:val="24"/>
        </w:rPr>
      </w:pPr>
      <w:r w:rsidRPr="00CE16E2">
        <w:rPr>
          <w:rFonts w:ascii="Times New Roman" w:hAnsi="Times New Roman" w:cs="Times New Roman"/>
          <w:sz w:val="24"/>
          <w:szCs w:val="24"/>
        </w:rPr>
        <w:t xml:space="preserve"> To test our findings, we used various statistical methods such as correlation analysis to determine the relationship between different variables such as </w:t>
      </w:r>
      <w:proofErr w:type="spellStart"/>
      <w:r w:rsidRPr="00CE16E2">
        <w:rPr>
          <w:rFonts w:ascii="Times New Roman" w:hAnsi="Times New Roman" w:cs="Times New Roman"/>
          <w:sz w:val="24"/>
          <w:szCs w:val="24"/>
        </w:rPr>
        <w:t>State_ut</w:t>
      </w:r>
      <w:proofErr w:type="spellEnd"/>
      <w:r w:rsidRPr="00CE16E2">
        <w:rPr>
          <w:rFonts w:ascii="Times New Roman" w:hAnsi="Times New Roman" w:cs="Times New Roman"/>
          <w:sz w:val="24"/>
          <w:szCs w:val="24"/>
        </w:rPr>
        <w:t xml:space="preserve">, Year, </w:t>
      </w:r>
      <w:r w:rsidR="007952BE" w:rsidRPr="00CE16E2">
        <w:rPr>
          <w:rFonts w:ascii="Times New Roman" w:hAnsi="Times New Roman" w:cs="Times New Roman"/>
          <w:sz w:val="24"/>
          <w:szCs w:val="24"/>
        </w:rPr>
        <w:t>Primary Boys</w:t>
      </w:r>
      <w:r w:rsidRPr="00CE16E2">
        <w:rPr>
          <w:rFonts w:ascii="Times New Roman" w:hAnsi="Times New Roman" w:cs="Times New Roman"/>
          <w:sz w:val="24"/>
          <w:szCs w:val="24"/>
        </w:rPr>
        <w:t xml:space="preserve">, </w:t>
      </w:r>
      <w:r w:rsidR="007952BE" w:rsidRPr="00CE16E2">
        <w:rPr>
          <w:rFonts w:ascii="Times New Roman" w:hAnsi="Times New Roman" w:cs="Times New Roman"/>
          <w:sz w:val="24"/>
          <w:szCs w:val="24"/>
        </w:rPr>
        <w:t>Primary Girls</w:t>
      </w:r>
      <w:r w:rsidRPr="00CE16E2">
        <w:rPr>
          <w:rFonts w:ascii="Times New Roman" w:hAnsi="Times New Roman" w:cs="Times New Roman"/>
          <w:sz w:val="24"/>
          <w:szCs w:val="24"/>
        </w:rPr>
        <w:t xml:space="preserve">, etc. We also performed hypothesis testing to check for statistical significance between different categories and variables. </w:t>
      </w:r>
    </w:p>
    <w:p w14:paraId="04EA6A5E" w14:textId="77777777" w:rsidR="00CE16E2" w:rsidRPr="00CE16E2" w:rsidRDefault="00CE16E2" w:rsidP="00CE16E2">
      <w:pPr>
        <w:spacing w:line="360" w:lineRule="auto"/>
        <w:jc w:val="both"/>
        <w:rPr>
          <w:rFonts w:ascii="Times New Roman" w:hAnsi="Times New Roman" w:cs="Times New Roman"/>
          <w:sz w:val="24"/>
          <w:szCs w:val="24"/>
        </w:rPr>
      </w:pPr>
      <w:r w:rsidRPr="00CE16E2">
        <w:rPr>
          <w:rFonts w:ascii="Times New Roman" w:hAnsi="Times New Roman" w:cs="Times New Roman"/>
          <w:sz w:val="24"/>
          <w:szCs w:val="24"/>
        </w:rPr>
        <w:t xml:space="preserve"> </w:t>
      </w:r>
    </w:p>
    <w:p w14:paraId="2FFF3CF1" w14:textId="77777777" w:rsidR="00CE16E2" w:rsidRDefault="00CE16E2" w:rsidP="00CE16E2">
      <w:pPr>
        <w:spacing w:line="360" w:lineRule="auto"/>
        <w:ind w:left="10" w:right="2"/>
        <w:jc w:val="both"/>
        <w:rPr>
          <w:rFonts w:ascii="Times New Roman" w:hAnsi="Times New Roman" w:cs="Times New Roman"/>
          <w:sz w:val="24"/>
          <w:szCs w:val="24"/>
        </w:rPr>
      </w:pPr>
      <w:r w:rsidRPr="00CE16E2">
        <w:rPr>
          <w:rFonts w:ascii="Times New Roman" w:hAnsi="Times New Roman" w:cs="Times New Roman"/>
          <w:sz w:val="24"/>
          <w:szCs w:val="24"/>
        </w:rPr>
        <w:t>Overall, our testing approach ensured that the EDA was accurate, reliable, and free from bias. Our findings were consistent with previous research on Indian Education System, which validated the effectiveness of our methodology. Therefore, we can conclude that the EDA of Indian Education System in Python provides valuable insights that can inform decision-making for Parents and Their Students.</w:t>
      </w:r>
      <w:bookmarkEnd w:id="1"/>
      <w:r w:rsidRPr="00CE16E2">
        <w:rPr>
          <w:rFonts w:ascii="Times New Roman" w:hAnsi="Times New Roman" w:cs="Times New Roman"/>
          <w:sz w:val="24"/>
          <w:szCs w:val="24"/>
        </w:rPr>
        <w:t xml:space="preserve"> </w:t>
      </w:r>
    </w:p>
    <w:p w14:paraId="36953B14" w14:textId="77777777" w:rsidR="00CE16E2" w:rsidRDefault="00CE16E2" w:rsidP="00CE16E2">
      <w:pPr>
        <w:spacing w:line="360" w:lineRule="auto"/>
        <w:ind w:left="10" w:right="2"/>
        <w:jc w:val="both"/>
        <w:rPr>
          <w:rFonts w:ascii="Times New Roman" w:hAnsi="Times New Roman" w:cs="Times New Roman"/>
          <w:sz w:val="24"/>
          <w:szCs w:val="24"/>
        </w:rPr>
      </w:pPr>
    </w:p>
    <w:p w14:paraId="53E8E654" w14:textId="77777777" w:rsidR="00CE16E2" w:rsidRDefault="00CE16E2" w:rsidP="00CE16E2">
      <w:pPr>
        <w:spacing w:line="360" w:lineRule="auto"/>
        <w:ind w:left="10" w:right="2"/>
        <w:jc w:val="both"/>
        <w:rPr>
          <w:rFonts w:ascii="Times New Roman" w:hAnsi="Times New Roman" w:cs="Times New Roman"/>
          <w:sz w:val="24"/>
          <w:szCs w:val="24"/>
        </w:rPr>
      </w:pPr>
    </w:p>
    <w:p w14:paraId="293528A0" w14:textId="77777777" w:rsidR="00CE16E2" w:rsidRDefault="00CE16E2" w:rsidP="00CE16E2">
      <w:pPr>
        <w:spacing w:line="360" w:lineRule="auto"/>
        <w:ind w:left="10" w:right="2"/>
        <w:jc w:val="both"/>
        <w:rPr>
          <w:rFonts w:ascii="Times New Roman" w:hAnsi="Times New Roman" w:cs="Times New Roman"/>
          <w:sz w:val="24"/>
          <w:szCs w:val="24"/>
        </w:rPr>
      </w:pPr>
    </w:p>
    <w:p w14:paraId="5FDE27C3" w14:textId="77777777" w:rsidR="00CE16E2" w:rsidRDefault="00CE16E2" w:rsidP="00CE16E2">
      <w:pPr>
        <w:spacing w:line="360" w:lineRule="auto"/>
        <w:ind w:left="10" w:right="2"/>
        <w:jc w:val="both"/>
        <w:rPr>
          <w:rFonts w:ascii="Times New Roman" w:hAnsi="Times New Roman" w:cs="Times New Roman"/>
          <w:sz w:val="24"/>
          <w:szCs w:val="24"/>
        </w:rPr>
      </w:pPr>
    </w:p>
    <w:p w14:paraId="1DD0DA28" w14:textId="77777777" w:rsidR="00CE16E2" w:rsidRDefault="00CE16E2" w:rsidP="00CE16E2">
      <w:pPr>
        <w:spacing w:line="360" w:lineRule="auto"/>
        <w:ind w:left="10" w:right="2"/>
        <w:jc w:val="both"/>
        <w:rPr>
          <w:rFonts w:ascii="Times New Roman" w:hAnsi="Times New Roman" w:cs="Times New Roman"/>
          <w:sz w:val="24"/>
          <w:szCs w:val="24"/>
        </w:rPr>
      </w:pPr>
    </w:p>
    <w:p w14:paraId="774DB11A" w14:textId="77777777" w:rsidR="00CE16E2" w:rsidRDefault="00CE16E2" w:rsidP="00CE16E2">
      <w:pPr>
        <w:spacing w:line="360" w:lineRule="auto"/>
        <w:ind w:left="10" w:right="2"/>
        <w:jc w:val="both"/>
        <w:rPr>
          <w:rFonts w:ascii="Times New Roman" w:hAnsi="Times New Roman" w:cs="Times New Roman"/>
          <w:sz w:val="24"/>
          <w:szCs w:val="24"/>
        </w:rPr>
      </w:pPr>
    </w:p>
    <w:p w14:paraId="087561BF" w14:textId="77777777" w:rsidR="00CE16E2" w:rsidRDefault="00CE16E2" w:rsidP="00CE16E2">
      <w:pPr>
        <w:spacing w:line="360" w:lineRule="auto"/>
        <w:ind w:left="10" w:right="2"/>
        <w:jc w:val="both"/>
        <w:rPr>
          <w:rFonts w:ascii="Times New Roman" w:hAnsi="Times New Roman" w:cs="Times New Roman"/>
          <w:sz w:val="24"/>
          <w:szCs w:val="24"/>
        </w:rPr>
      </w:pPr>
    </w:p>
    <w:p w14:paraId="468D69AF" w14:textId="77777777" w:rsidR="00CE16E2" w:rsidRDefault="00CE16E2" w:rsidP="00CE16E2">
      <w:pPr>
        <w:spacing w:line="360" w:lineRule="auto"/>
        <w:ind w:left="10" w:right="2"/>
        <w:jc w:val="both"/>
        <w:rPr>
          <w:rFonts w:ascii="Times New Roman" w:hAnsi="Times New Roman" w:cs="Times New Roman"/>
          <w:sz w:val="24"/>
          <w:szCs w:val="24"/>
        </w:rPr>
      </w:pPr>
    </w:p>
    <w:p w14:paraId="653A685F" w14:textId="77777777" w:rsidR="00CE16E2" w:rsidRDefault="00CE16E2" w:rsidP="00CE16E2">
      <w:pPr>
        <w:spacing w:line="360" w:lineRule="auto"/>
        <w:ind w:left="10" w:right="2"/>
        <w:jc w:val="both"/>
        <w:rPr>
          <w:rFonts w:ascii="Times New Roman" w:hAnsi="Times New Roman" w:cs="Times New Roman"/>
          <w:sz w:val="24"/>
          <w:szCs w:val="24"/>
        </w:rPr>
      </w:pPr>
    </w:p>
    <w:p w14:paraId="2D2ED978" w14:textId="77777777" w:rsidR="00CE16E2" w:rsidRDefault="00CE16E2" w:rsidP="00CE16E2">
      <w:pPr>
        <w:spacing w:line="360" w:lineRule="auto"/>
        <w:ind w:left="10" w:right="2"/>
        <w:jc w:val="both"/>
        <w:rPr>
          <w:rFonts w:ascii="Times New Roman" w:hAnsi="Times New Roman" w:cs="Times New Roman"/>
          <w:sz w:val="24"/>
          <w:szCs w:val="24"/>
        </w:rPr>
      </w:pPr>
    </w:p>
    <w:p w14:paraId="7DE10D88" w14:textId="77777777" w:rsidR="00CE16E2" w:rsidRDefault="00CE16E2" w:rsidP="00CE16E2">
      <w:pPr>
        <w:spacing w:line="360" w:lineRule="auto"/>
        <w:ind w:left="10" w:right="2"/>
        <w:jc w:val="both"/>
        <w:rPr>
          <w:rFonts w:ascii="Times New Roman" w:hAnsi="Times New Roman" w:cs="Times New Roman"/>
          <w:sz w:val="24"/>
          <w:szCs w:val="24"/>
        </w:rPr>
      </w:pPr>
    </w:p>
    <w:p w14:paraId="175042F1" w14:textId="77777777" w:rsidR="00CE16E2" w:rsidRDefault="00CE16E2" w:rsidP="00CE16E2">
      <w:pPr>
        <w:spacing w:line="360" w:lineRule="auto"/>
        <w:ind w:left="10" w:right="2"/>
        <w:jc w:val="both"/>
        <w:rPr>
          <w:rFonts w:ascii="Times New Roman" w:hAnsi="Times New Roman" w:cs="Times New Roman"/>
          <w:sz w:val="24"/>
          <w:szCs w:val="24"/>
        </w:rPr>
      </w:pPr>
    </w:p>
    <w:p w14:paraId="0A8D1AB0" w14:textId="77777777" w:rsidR="00CE16E2" w:rsidRDefault="00CE16E2" w:rsidP="00CE16E2">
      <w:pPr>
        <w:spacing w:line="360" w:lineRule="auto"/>
        <w:ind w:left="10" w:right="2"/>
        <w:jc w:val="both"/>
        <w:rPr>
          <w:rFonts w:ascii="Times New Roman" w:hAnsi="Times New Roman" w:cs="Times New Roman"/>
          <w:sz w:val="24"/>
          <w:szCs w:val="24"/>
        </w:rPr>
      </w:pPr>
    </w:p>
    <w:p w14:paraId="2CE15B19" w14:textId="77777777" w:rsidR="00CE16E2" w:rsidRDefault="00CE16E2" w:rsidP="00CE16E2">
      <w:pPr>
        <w:spacing w:line="360" w:lineRule="auto"/>
        <w:ind w:left="10" w:right="2"/>
        <w:jc w:val="both"/>
        <w:rPr>
          <w:rFonts w:ascii="Times New Roman" w:hAnsi="Times New Roman" w:cs="Times New Roman"/>
          <w:sz w:val="24"/>
          <w:szCs w:val="24"/>
        </w:rPr>
      </w:pPr>
    </w:p>
    <w:p w14:paraId="2DA50B70" w14:textId="4463F1D5" w:rsidR="00CE16E2" w:rsidRPr="00CE16E2" w:rsidRDefault="00CE16E2" w:rsidP="007952BE">
      <w:pPr>
        <w:spacing w:line="360" w:lineRule="auto"/>
        <w:ind w:left="10" w:right="2"/>
        <w:jc w:val="center"/>
        <w:rPr>
          <w:rFonts w:ascii="Times New Roman" w:hAnsi="Times New Roman" w:cs="Times New Roman"/>
          <w:b/>
          <w:bCs/>
          <w:sz w:val="32"/>
          <w:szCs w:val="32"/>
        </w:rPr>
      </w:pPr>
      <w:r w:rsidRPr="00CE16E2">
        <w:rPr>
          <w:rFonts w:ascii="Times New Roman" w:hAnsi="Times New Roman" w:cs="Times New Roman"/>
          <w:b/>
          <w:bCs/>
          <w:sz w:val="32"/>
          <w:szCs w:val="32"/>
        </w:rPr>
        <w:lastRenderedPageBreak/>
        <w:t>7. Conclusion:</w:t>
      </w:r>
    </w:p>
    <w:p w14:paraId="2FB4A247" w14:textId="77777777" w:rsidR="00CE16E2" w:rsidRPr="00CE16E2" w:rsidRDefault="00CE16E2" w:rsidP="00CE16E2">
      <w:pPr>
        <w:spacing w:line="360" w:lineRule="auto"/>
        <w:ind w:left="10" w:right="2"/>
        <w:jc w:val="both"/>
        <w:rPr>
          <w:rFonts w:ascii="Times New Roman" w:hAnsi="Times New Roman" w:cs="Times New Roman"/>
          <w:sz w:val="24"/>
          <w:szCs w:val="24"/>
        </w:rPr>
      </w:pPr>
      <w:r w:rsidRPr="00CE16E2">
        <w:rPr>
          <w:rFonts w:ascii="Times New Roman" w:hAnsi="Times New Roman" w:cs="Times New Roman"/>
          <w:sz w:val="24"/>
          <w:szCs w:val="24"/>
        </w:rPr>
        <w:t xml:space="preserve">The major factors accounting for the difference among different states’ education sector performance: </w:t>
      </w:r>
    </w:p>
    <w:p w14:paraId="3FC2486C" w14:textId="0FEF56FF" w:rsidR="00CE16E2" w:rsidRPr="00CE16E2" w:rsidRDefault="00CE16E2" w:rsidP="00CE16E2">
      <w:pPr>
        <w:pStyle w:val="ListParagraph"/>
        <w:numPr>
          <w:ilvl w:val="0"/>
          <w:numId w:val="64"/>
        </w:numPr>
        <w:spacing w:line="360" w:lineRule="auto"/>
        <w:ind w:right="2"/>
        <w:jc w:val="both"/>
        <w:rPr>
          <w:rFonts w:ascii="Times New Roman" w:hAnsi="Times New Roman" w:cs="Times New Roman"/>
          <w:sz w:val="24"/>
          <w:szCs w:val="24"/>
        </w:rPr>
      </w:pPr>
      <w:r w:rsidRPr="00CE16E2">
        <w:rPr>
          <w:rFonts w:ascii="Times New Roman" w:hAnsi="Times New Roman" w:cs="Times New Roman"/>
          <w:sz w:val="24"/>
          <w:szCs w:val="24"/>
        </w:rPr>
        <w:t xml:space="preserve">Dropouts in secondary </w:t>
      </w:r>
    </w:p>
    <w:p w14:paraId="1B612DC7" w14:textId="26F925BF" w:rsidR="00CE16E2" w:rsidRPr="00CE16E2" w:rsidRDefault="00CE16E2" w:rsidP="00CE16E2">
      <w:pPr>
        <w:pStyle w:val="ListParagraph"/>
        <w:numPr>
          <w:ilvl w:val="0"/>
          <w:numId w:val="64"/>
        </w:numPr>
        <w:spacing w:line="360" w:lineRule="auto"/>
        <w:ind w:right="2"/>
        <w:jc w:val="both"/>
        <w:rPr>
          <w:rFonts w:ascii="Times New Roman" w:hAnsi="Times New Roman" w:cs="Times New Roman"/>
          <w:sz w:val="24"/>
          <w:szCs w:val="24"/>
        </w:rPr>
      </w:pPr>
      <w:r w:rsidRPr="00CE16E2">
        <w:rPr>
          <w:rFonts w:ascii="Times New Roman" w:hAnsi="Times New Roman" w:cs="Times New Roman"/>
          <w:sz w:val="24"/>
          <w:szCs w:val="24"/>
        </w:rPr>
        <w:t>Enrolments</w:t>
      </w:r>
      <w:r w:rsidRPr="00CE16E2">
        <w:rPr>
          <w:rFonts w:ascii="Times New Roman" w:hAnsi="Times New Roman" w:cs="Times New Roman"/>
          <w:sz w:val="24"/>
          <w:szCs w:val="24"/>
        </w:rPr>
        <w:t xml:space="preserve"> in higher secondary </w:t>
      </w:r>
    </w:p>
    <w:p w14:paraId="7A25FD43" w14:textId="46000542" w:rsidR="00CE16E2" w:rsidRPr="00CE16E2" w:rsidRDefault="00CE16E2" w:rsidP="00CE16E2">
      <w:pPr>
        <w:pStyle w:val="ListParagraph"/>
        <w:numPr>
          <w:ilvl w:val="0"/>
          <w:numId w:val="64"/>
        </w:numPr>
        <w:spacing w:line="360" w:lineRule="auto"/>
        <w:ind w:right="2"/>
        <w:jc w:val="both"/>
        <w:rPr>
          <w:rFonts w:ascii="Times New Roman" w:hAnsi="Times New Roman" w:cs="Times New Roman"/>
          <w:sz w:val="24"/>
          <w:szCs w:val="24"/>
        </w:rPr>
      </w:pPr>
      <w:r w:rsidRPr="00CE16E2">
        <w:rPr>
          <w:rFonts w:ascii="Times New Roman" w:hAnsi="Times New Roman" w:cs="Times New Roman"/>
          <w:sz w:val="24"/>
          <w:szCs w:val="24"/>
        </w:rPr>
        <w:t xml:space="preserve">To find the ratio of students who are in </w:t>
      </w:r>
      <w:r w:rsidRPr="00CE16E2">
        <w:rPr>
          <w:rFonts w:ascii="Times New Roman" w:hAnsi="Times New Roman" w:cs="Times New Roman"/>
          <w:sz w:val="24"/>
          <w:szCs w:val="24"/>
        </w:rPr>
        <w:t>Karnataka</w:t>
      </w:r>
      <w:r w:rsidRPr="00CE16E2">
        <w:rPr>
          <w:rFonts w:ascii="Times New Roman" w:hAnsi="Times New Roman" w:cs="Times New Roman"/>
          <w:sz w:val="24"/>
          <w:szCs w:val="24"/>
        </w:rPr>
        <w:t xml:space="preserve"> state in </w:t>
      </w:r>
      <w:proofErr w:type="spellStart"/>
      <w:proofErr w:type="gramStart"/>
      <w:r w:rsidRPr="00CE16E2">
        <w:rPr>
          <w:rFonts w:ascii="Times New Roman" w:hAnsi="Times New Roman" w:cs="Times New Roman"/>
          <w:sz w:val="24"/>
          <w:szCs w:val="24"/>
        </w:rPr>
        <w:t>primary,secondary</w:t>
      </w:r>
      <w:proofErr w:type="gramEnd"/>
      <w:r w:rsidRPr="00CE16E2">
        <w:rPr>
          <w:rFonts w:ascii="Times New Roman" w:hAnsi="Times New Roman" w:cs="Times New Roman"/>
          <w:sz w:val="24"/>
          <w:szCs w:val="24"/>
        </w:rPr>
        <w:t>,higher</w:t>
      </w:r>
      <w:proofErr w:type="spellEnd"/>
      <w:r w:rsidRPr="00CE16E2">
        <w:rPr>
          <w:rFonts w:ascii="Times New Roman" w:hAnsi="Times New Roman" w:cs="Times New Roman"/>
          <w:sz w:val="24"/>
          <w:szCs w:val="24"/>
        </w:rPr>
        <w:t xml:space="preserve"> </w:t>
      </w:r>
      <w:r w:rsidRPr="00CE16E2">
        <w:rPr>
          <w:rFonts w:ascii="Times New Roman" w:hAnsi="Times New Roman" w:cs="Times New Roman"/>
          <w:sz w:val="24"/>
          <w:szCs w:val="24"/>
        </w:rPr>
        <w:t>primary, etc</w:t>
      </w:r>
      <w:r w:rsidRPr="00CE16E2">
        <w:rPr>
          <w:rFonts w:ascii="Times New Roman" w:hAnsi="Times New Roman" w:cs="Times New Roman"/>
          <w:sz w:val="24"/>
          <w:szCs w:val="24"/>
        </w:rPr>
        <w:t xml:space="preserve">… </w:t>
      </w:r>
    </w:p>
    <w:p w14:paraId="67152F5B" w14:textId="7593323F" w:rsidR="00CE16E2" w:rsidRPr="00CE16E2" w:rsidRDefault="00CE16E2" w:rsidP="00CE16E2">
      <w:pPr>
        <w:spacing w:line="360" w:lineRule="auto"/>
        <w:ind w:left="10" w:right="2"/>
        <w:jc w:val="both"/>
        <w:rPr>
          <w:rFonts w:ascii="Times New Roman" w:hAnsi="Times New Roman" w:cs="Times New Roman"/>
          <w:sz w:val="24"/>
          <w:szCs w:val="24"/>
        </w:rPr>
      </w:pPr>
      <w:r w:rsidRPr="00CE16E2">
        <w:rPr>
          <w:rFonts w:ascii="Times New Roman" w:hAnsi="Times New Roman" w:cs="Times New Roman"/>
          <w:sz w:val="24"/>
          <w:szCs w:val="24"/>
        </w:rPr>
        <w:t xml:space="preserve">Gross enrolment ratio of </w:t>
      </w:r>
      <w:r w:rsidRPr="00CE16E2">
        <w:rPr>
          <w:rFonts w:ascii="Times New Roman" w:hAnsi="Times New Roman" w:cs="Times New Roman"/>
          <w:sz w:val="24"/>
          <w:szCs w:val="24"/>
        </w:rPr>
        <w:t>Karnataka</w:t>
      </w:r>
      <w:r w:rsidRPr="00CE16E2">
        <w:rPr>
          <w:rFonts w:ascii="Times New Roman" w:hAnsi="Times New Roman" w:cs="Times New Roman"/>
          <w:sz w:val="24"/>
          <w:szCs w:val="24"/>
        </w:rPr>
        <w:t xml:space="preserve"> in the age group of 6 to 11 years is 90.10, which is less than this ratio of India as a whole and all the neighbouring states under the study. Gross enrolment ratio of girls is more than that of boys in all age groups in </w:t>
      </w:r>
      <w:proofErr w:type="spellStart"/>
      <w:r w:rsidRPr="00CE16E2">
        <w:rPr>
          <w:rFonts w:ascii="Times New Roman" w:hAnsi="Times New Roman" w:cs="Times New Roman"/>
          <w:sz w:val="24"/>
          <w:szCs w:val="24"/>
        </w:rPr>
        <w:t>karnataka</w:t>
      </w:r>
      <w:proofErr w:type="spellEnd"/>
      <w:r w:rsidRPr="00CE16E2">
        <w:rPr>
          <w:rFonts w:ascii="Times New Roman" w:hAnsi="Times New Roman" w:cs="Times New Roman"/>
          <w:sz w:val="24"/>
          <w:szCs w:val="24"/>
        </w:rPr>
        <w:t xml:space="preserve">. In the age group of 6-14 years, except UP and Delhi, GER of girls is less than that of boys.  In the age group of 11-14 years, drop-out rate of HP is the lowest and much lesser than that of </w:t>
      </w:r>
      <w:proofErr w:type="spellStart"/>
      <w:r w:rsidRPr="00CE16E2">
        <w:rPr>
          <w:rFonts w:ascii="Times New Roman" w:hAnsi="Times New Roman" w:cs="Times New Roman"/>
          <w:sz w:val="24"/>
          <w:szCs w:val="24"/>
        </w:rPr>
        <w:t>karnataka</w:t>
      </w:r>
      <w:proofErr w:type="spellEnd"/>
      <w:r w:rsidRPr="00CE16E2">
        <w:rPr>
          <w:rFonts w:ascii="Times New Roman" w:hAnsi="Times New Roman" w:cs="Times New Roman"/>
          <w:sz w:val="24"/>
          <w:szCs w:val="24"/>
        </w:rPr>
        <w:t xml:space="preserve">. where the drop-out rate is the lowest, all other states and India </w:t>
      </w:r>
      <w:proofErr w:type="gramStart"/>
      <w:r w:rsidRPr="00CE16E2">
        <w:rPr>
          <w:rFonts w:ascii="Times New Roman" w:hAnsi="Times New Roman" w:cs="Times New Roman"/>
          <w:sz w:val="24"/>
          <w:szCs w:val="24"/>
        </w:rPr>
        <w:t>as a whole have</w:t>
      </w:r>
      <w:proofErr w:type="gramEnd"/>
      <w:r w:rsidRPr="00CE16E2">
        <w:rPr>
          <w:rFonts w:ascii="Times New Roman" w:hAnsi="Times New Roman" w:cs="Times New Roman"/>
          <w:sz w:val="24"/>
          <w:szCs w:val="24"/>
        </w:rPr>
        <w:t xml:space="preserve"> higher dropout rates than </w:t>
      </w:r>
      <w:proofErr w:type="spellStart"/>
      <w:r w:rsidRPr="00CE16E2">
        <w:rPr>
          <w:rFonts w:ascii="Times New Roman" w:hAnsi="Times New Roman" w:cs="Times New Roman"/>
          <w:sz w:val="24"/>
          <w:szCs w:val="24"/>
        </w:rPr>
        <w:t>karnataka</w:t>
      </w:r>
      <w:proofErr w:type="spellEnd"/>
      <w:r w:rsidRPr="00CE16E2">
        <w:rPr>
          <w:rFonts w:ascii="Times New Roman" w:hAnsi="Times New Roman" w:cs="Times New Roman"/>
          <w:sz w:val="24"/>
          <w:szCs w:val="24"/>
        </w:rPr>
        <w:t xml:space="preserve">. But still there is a need to bring down the drop-out rate to zero level if we want to have universal elementary education. In all age groups, drop-out rate of girls is lower than that of boys in case of </w:t>
      </w:r>
      <w:proofErr w:type="spellStart"/>
      <w:r w:rsidRPr="00CE16E2">
        <w:rPr>
          <w:rFonts w:ascii="Times New Roman" w:hAnsi="Times New Roman" w:cs="Times New Roman"/>
          <w:sz w:val="24"/>
          <w:szCs w:val="24"/>
        </w:rPr>
        <w:t>karanataka</w:t>
      </w:r>
      <w:proofErr w:type="spellEnd"/>
      <w:r w:rsidRPr="00CE16E2">
        <w:rPr>
          <w:rFonts w:ascii="Times New Roman" w:hAnsi="Times New Roman" w:cs="Times New Roman"/>
          <w:sz w:val="24"/>
          <w:szCs w:val="24"/>
        </w:rPr>
        <w:t>.</w:t>
      </w:r>
    </w:p>
    <w:p w14:paraId="02B26DCC"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0998DDE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6AFF5912"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3269968C"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6D7D5AFC"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9C6EDFC"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B57D842"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F8E0669"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5DD729E4"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1457932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12F299F"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5A0D2DB1"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555C0747"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2A7527C"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09617EF4"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55BF5A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3B3D1910"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649B56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23F4939A"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42C9ADA7"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D9C5442"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0F62EE6D"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737A5766"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3BA8EEB4"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p w14:paraId="3A6C9E27" w14:textId="49414F85" w:rsidR="00CE16E2" w:rsidRPr="007952BE" w:rsidRDefault="00CE16E2" w:rsidP="007952BE">
      <w:pPr>
        <w:spacing w:after="93" w:line="259" w:lineRule="auto"/>
        <w:ind w:left="20"/>
        <w:jc w:val="center"/>
      </w:pPr>
      <w:r w:rsidRPr="007952BE">
        <w:rPr>
          <w:rFonts w:ascii="Times New Roman" w:eastAsia="Times New Roman" w:hAnsi="Times New Roman" w:cs="Times New Roman"/>
          <w:b/>
          <w:sz w:val="32"/>
        </w:rPr>
        <w:lastRenderedPageBreak/>
        <w:t>8. BIBILOGRAPHY:</w:t>
      </w:r>
    </w:p>
    <w:bookmarkStart w:id="2" w:name="_Hlk129956475"/>
    <w:p w14:paraId="2A376AA2" w14:textId="3ECDEFD9" w:rsidR="00CE16E2" w:rsidRDefault="00CE16E2" w:rsidP="00CE16E2">
      <w:pPr>
        <w:pStyle w:val="ListParagraph"/>
        <w:numPr>
          <w:ilvl w:val="0"/>
          <w:numId w:val="65"/>
        </w:numPr>
        <w:spacing w:after="181" w:line="360" w:lineRule="auto"/>
        <w:ind w:right="471"/>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w:instrText>
      </w:r>
      <w:r w:rsidRPr="00CE16E2">
        <w:rPr>
          <w:rFonts w:ascii="Times New Roman" w:hAnsi="Times New Roman" w:cs="Times New Roman"/>
          <w:sz w:val="24"/>
          <w:szCs w:val="24"/>
        </w:rPr>
        <w:instrText xml:space="preserve">https://www.kaggle.com/learn/python </w:instrText>
      </w:r>
      <w:r>
        <w:rPr>
          <w:rFonts w:ascii="Times New Roman" w:hAnsi="Times New Roman" w:cs="Times New Roman"/>
          <w:sz w:val="24"/>
          <w:szCs w:val="24"/>
        </w:rPr>
        <w:instrText>1"</w:instrText>
      </w:r>
      <w:r>
        <w:rPr>
          <w:rFonts w:ascii="Times New Roman" w:hAnsi="Times New Roman" w:cs="Times New Roman"/>
          <w:sz w:val="24"/>
          <w:szCs w:val="24"/>
        </w:rPr>
        <w:fldChar w:fldCharType="separate"/>
      </w:r>
      <w:r w:rsidRPr="00340C14">
        <w:rPr>
          <w:rStyle w:val="Hyperlink"/>
          <w:rFonts w:ascii="Times New Roman" w:hAnsi="Times New Roman" w:cs="Times New Roman"/>
          <w:sz w:val="24"/>
          <w:szCs w:val="24"/>
        </w:rPr>
        <w:t>https://www.kaggle.com/learn/python 1</w:t>
      </w:r>
      <w:r>
        <w:rPr>
          <w:rFonts w:ascii="Times New Roman" w:hAnsi="Times New Roman" w:cs="Times New Roman"/>
          <w:sz w:val="24"/>
          <w:szCs w:val="24"/>
        </w:rPr>
        <w:fldChar w:fldCharType="end"/>
      </w:r>
    </w:p>
    <w:p w14:paraId="40272F0D" w14:textId="451571FC" w:rsidR="00CE16E2" w:rsidRDefault="00CE16E2" w:rsidP="00CE16E2">
      <w:pPr>
        <w:pStyle w:val="ListParagraph"/>
        <w:numPr>
          <w:ilvl w:val="0"/>
          <w:numId w:val="65"/>
        </w:numPr>
        <w:spacing w:after="181" w:line="360" w:lineRule="auto"/>
        <w:ind w:right="471"/>
        <w:rPr>
          <w:rFonts w:ascii="Times New Roman" w:hAnsi="Times New Roman" w:cs="Times New Roman"/>
          <w:sz w:val="24"/>
          <w:szCs w:val="24"/>
        </w:rPr>
      </w:pPr>
      <w:r>
        <w:rPr>
          <w:rFonts w:ascii="Times New Roman" w:hAnsi="Times New Roman" w:cs="Times New Roman"/>
          <w:sz w:val="24"/>
          <w:szCs w:val="24"/>
        </w:rPr>
        <w:t>Google</w:t>
      </w:r>
    </w:p>
    <w:p w14:paraId="61B34243" w14:textId="77777777" w:rsidR="00CE16E2" w:rsidRPr="00CE16E2" w:rsidRDefault="00CE16E2" w:rsidP="00CE16E2">
      <w:pPr>
        <w:spacing w:after="181" w:line="360" w:lineRule="auto"/>
        <w:ind w:left="380" w:right="471"/>
        <w:rPr>
          <w:rFonts w:ascii="Times New Roman" w:hAnsi="Times New Roman" w:cs="Times New Roman"/>
          <w:sz w:val="24"/>
          <w:szCs w:val="24"/>
        </w:rPr>
      </w:pPr>
    </w:p>
    <w:bookmarkEnd w:id="2"/>
    <w:p w14:paraId="015263F7" w14:textId="77777777" w:rsidR="00CE16E2" w:rsidRDefault="00CE16E2" w:rsidP="009E059B">
      <w:pPr>
        <w:shd w:val="clear" w:color="auto" w:fill="FFFFFF"/>
        <w:spacing w:line="285" w:lineRule="atLeast"/>
        <w:rPr>
          <w:rFonts w:ascii="Consolas" w:eastAsia="Times New Roman" w:hAnsi="Consolas" w:cs="Times New Roman"/>
          <w:color w:val="3B3B3B"/>
          <w:sz w:val="21"/>
          <w:szCs w:val="21"/>
          <w:lang w:eastAsia="en-IN"/>
        </w:rPr>
      </w:pPr>
    </w:p>
    <w:sectPr w:rsidR="00CE16E2" w:rsidSect="00312F5A">
      <w:headerReference w:type="default" r:id="rId17"/>
      <w:footerReference w:type="default" r:id="rId18"/>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52E0" w14:textId="77777777" w:rsidR="00312F5A" w:rsidRDefault="00312F5A" w:rsidP="00AC0313">
      <w:r>
        <w:separator/>
      </w:r>
    </w:p>
  </w:endnote>
  <w:endnote w:type="continuationSeparator" w:id="0">
    <w:p w14:paraId="14D3D64A" w14:textId="77777777" w:rsidR="00312F5A" w:rsidRDefault="00312F5A" w:rsidP="00AC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EC3A" w14:textId="2F558360" w:rsidR="00AC0313" w:rsidRDefault="00AC0313" w:rsidP="00AC0313">
    <w:pPr>
      <w:pStyle w:val="Footer"/>
    </w:pPr>
    <w:r>
      <w:rPr>
        <w:noProof/>
      </w:rPr>
      <mc:AlternateContent>
        <mc:Choice Requires="wpg">
          <w:drawing>
            <wp:anchor distT="0" distB="0" distL="114300" distR="114300" simplePos="0" relativeHeight="251661312" behindDoc="0" locked="0" layoutInCell="1" allowOverlap="1" wp14:anchorId="363E0476" wp14:editId="267A3C3E">
              <wp:simplePos x="0" y="0"/>
              <wp:positionH relativeFrom="page">
                <wp:posOffset>839470</wp:posOffset>
              </wp:positionH>
              <wp:positionV relativeFrom="bottomMargin">
                <wp:posOffset>-95627</wp:posOffset>
              </wp:positionV>
              <wp:extent cx="6042025" cy="59690"/>
              <wp:effectExtent l="0" t="0" r="0" b="16510"/>
              <wp:wrapSquare wrapText="bothSides"/>
              <wp:docPr id="17955670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025" cy="59690"/>
                        <a:chOff x="0" y="0"/>
                        <a:chExt cx="68484" cy="762"/>
                      </a:xfrm>
                    </wpg:grpSpPr>
                    <wps:wsp>
                      <wps:cNvPr id="1392252614" name="Shape 109955"/>
                      <wps:cNvSpPr>
                        <a:spLocks/>
                      </wps:cNvSpPr>
                      <wps:spPr bwMode="auto">
                        <a:xfrm>
                          <a:off x="0" y="634"/>
                          <a:ext cx="68484" cy="128"/>
                        </a:xfrm>
                        <a:custGeom>
                          <a:avLst/>
                          <a:gdLst>
                            <a:gd name="T0" fmla="*/ 0 w 6848475"/>
                            <a:gd name="T1" fmla="*/ 0 h 12702"/>
                            <a:gd name="T2" fmla="*/ 6848475 w 6848475"/>
                            <a:gd name="T3" fmla="*/ 0 h 12702"/>
                            <a:gd name="T4" fmla="*/ 6848475 w 6848475"/>
                            <a:gd name="T5" fmla="*/ 12702 h 12702"/>
                            <a:gd name="T6" fmla="*/ 0 w 6848475"/>
                            <a:gd name="T7" fmla="*/ 12702 h 12702"/>
                            <a:gd name="T8" fmla="*/ 0 w 6848475"/>
                            <a:gd name="T9" fmla="*/ 0 h 12702"/>
                            <a:gd name="T10" fmla="*/ 0 w 6848475"/>
                            <a:gd name="T11" fmla="*/ 0 h 12702"/>
                            <a:gd name="T12" fmla="*/ 6848475 w 6848475"/>
                            <a:gd name="T13" fmla="*/ 12702 h 12702"/>
                          </a:gdLst>
                          <a:ahLst/>
                          <a:cxnLst>
                            <a:cxn ang="0">
                              <a:pos x="T0" y="T1"/>
                            </a:cxn>
                            <a:cxn ang="0">
                              <a:pos x="T2" y="T3"/>
                            </a:cxn>
                            <a:cxn ang="0">
                              <a:pos x="T4" y="T5"/>
                            </a:cxn>
                            <a:cxn ang="0">
                              <a:pos x="T6" y="T7"/>
                            </a:cxn>
                            <a:cxn ang="0">
                              <a:pos x="T8" y="T9"/>
                            </a:cxn>
                          </a:cxnLst>
                          <a:rect l="T10" t="T11" r="T12" b="T13"/>
                          <a:pathLst>
                            <a:path w="6848475" h="12702">
                              <a:moveTo>
                                <a:pt x="0" y="0"/>
                              </a:moveTo>
                              <a:lnTo>
                                <a:pt x="6848475" y="0"/>
                              </a:lnTo>
                              <a:lnTo>
                                <a:pt x="6848475" y="12702"/>
                              </a:lnTo>
                              <a:lnTo>
                                <a:pt x="0" y="12702"/>
                              </a:lnTo>
                              <a:lnTo>
                                <a:pt x="0" y="0"/>
                              </a:lnTo>
                            </a:path>
                          </a:pathLst>
                        </a:custGeom>
                        <a:solidFill>
                          <a:srgbClr val="6022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6178936" name="Shape 109956"/>
                      <wps:cNvSpPr>
                        <a:spLocks/>
                      </wps:cNvSpPr>
                      <wps:spPr bwMode="auto">
                        <a:xfrm>
                          <a:off x="0" y="0"/>
                          <a:ext cx="68484" cy="514"/>
                        </a:xfrm>
                        <a:custGeom>
                          <a:avLst/>
                          <a:gdLst>
                            <a:gd name="T0" fmla="*/ 0 w 6848475"/>
                            <a:gd name="T1" fmla="*/ 0 h 51435"/>
                            <a:gd name="T2" fmla="*/ 6848475 w 6848475"/>
                            <a:gd name="T3" fmla="*/ 0 h 51435"/>
                            <a:gd name="T4" fmla="*/ 6848475 w 6848475"/>
                            <a:gd name="T5" fmla="*/ 51435 h 51435"/>
                            <a:gd name="T6" fmla="*/ 0 w 6848475"/>
                            <a:gd name="T7" fmla="*/ 51435 h 51435"/>
                            <a:gd name="T8" fmla="*/ 0 w 6848475"/>
                            <a:gd name="T9" fmla="*/ 0 h 51435"/>
                            <a:gd name="T10" fmla="*/ 0 w 6848475"/>
                            <a:gd name="T11" fmla="*/ 0 h 51435"/>
                            <a:gd name="T12" fmla="*/ 6848475 w 6848475"/>
                            <a:gd name="T13" fmla="*/ 51435 h 51435"/>
                          </a:gdLst>
                          <a:ahLst/>
                          <a:cxnLst>
                            <a:cxn ang="0">
                              <a:pos x="T0" y="T1"/>
                            </a:cxn>
                            <a:cxn ang="0">
                              <a:pos x="T2" y="T3"/>
                            </a:cxn>
                            <a:cxn ang="0">
                              <a:pos x="T4" y="T5"/>
                            </a:cxn>
                            <a:cxn ang="0">
                              <a:pos x="T6" y="T7"/>
                            </a:cxn>
                            <a:cxn ang="0">
                              <a:pos x="T8" y="T9"/>
                            </a:cxn>
                          </a:cxnLst>
                          <a:rect l="T10" t="T11" r="T12" b="T13"/>
                          <a:pathLst>
                            <a:path w="6848475" h="51435">
                              <a:moveTo>
                                <a:pt x="0" y="0"/>
                              </a:moveTo>
                              <a:lnTo>
                                <a:pt x="6848475" y="0"/>
                              </a:lnTo>
                              <a:lnTo>
                                <a:pt x="6848475" y="51435"/>
                              </a:lnTo>
                              <a:lnTo>
                                <a:pt x="0" y="51435"/>
                              </a:lnTo>
                              <a:lnTo>
                                <a:pt x="0" y="0"/>
                              </a:lnTo>
                            </a:path>
                          </a:pathLst>
                        </a:custGeom>
                        <a:solidFill>
                          <a:srgbClr val="6022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D74AF" id="Group 2" o:spid="_x0000_s1026" style="position:absolute;margin-left:66.1pt;margin-top:-7.55pt;width:475.75pt;height:4.7pt;z-index:251661312;mso-position-horizontal-relative:page;mso-position-vertical-relative:bottom-margin-area" coordsize="684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">
              <v:shape id="Shape 109955" o:spid="_x0000_s1027" style="position:absolute;top:634;width:68484;height:128;visibility:visible;mso-wrap-style:square;v-text-anchor:top" coordsize="6848475,12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" path="m,l6848475,r,12702l,12702,,e" fillcolor="#602221" stroked="f" strokeweight="0">
                <v:stroke miterlimit="83231f" joinstyle="miter"/>
                <v:path arrowok="t" o:connecttype="custom" o:connectlocs="0,0;68484,0;68484,128;0,128;0,0" o:connectangles="0,0,0,0,0" textboxrect="0,0,6848475,12702"/>
              </v:shape>
              <v:shape id="Shape 109956" o:spid="_x0000_s1028" style="position:absolute;width:68484;height:514;visibility:visible;mso-wrap-style:square;v-text-anchor:top" coordsize="684847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" path="m,l6848475,r,51435l,51435,,e" fillcolor="#602221" stroked="f" strokeweight="0">
                <v:stroke miterlimit="83231f" joinstyle="miter"/>
                <v:path arrowok="t" o:connecttype="custom" o:connectlocs="0,0;68484,0;68484,514;0,514;0,0" o:connectangles="0,0,0,0,0" textboxrect="0,0,6848475,51435"/>
              </v:shape>
              <w10:wrap type="square" anchorx="page" anchory="margin"/>
            </v:group>
          </w:pict>
        </mc:Fallback>
      </mc:AlternateContent>
    </w:r>
    <w:bookmarkStart w:id="3" w:name="_Hlk152533700"/>
    <w:r>
      <w:rPr>
        <w:rFonts w:ascii="Calibri" w:eastAsia="Calibri" w:hAnsi="Calibri" w:cs="Calibri"/>
      </w:rPr>
      <w:t>Dept. Of MCA, TOCE</w:t>
    </w:r>
    <w:bookmarkEnd w:id="3"/>
    <w:r>
      <w:rPr>
        <w:rFonts w:ascii="Calibri" w:eastAsia="Calibri" w:hAnsi="Calibri" w:cs="Calibri"/>
      </w:rPr>
      <w:t xml:space="preserve"> </w:t>
    </w:r>
    <w:r w:rsidR="006F3F93">
      <w:rPr>
        <w:rFonts w:ascii="Calibri" w:eastAsia="Calibri" w:hAnsi="Calibri" w:cs="Calibri"/>
      </w:rPr>
      <w:t xml:space="preserve">                                                  2023-24</w:t>
    </w:r>
    <w:r>
      <w:rPr>
        <w:rFonts w:ascii="Calibri" w:eastAsia="Calibri" w:hAnsi="Calibri" w:cs="Calibri"/>
      </w:rPr>
      <w:tab/>
    </w:r>
    <w:sdt>
      <w:sdtPr>
        <w:rPr>
          <w:noProof/>
        </w:rPr>
        <w:id w:val="1378277639"/>
        <w:docPartObj>
          <w:docPartGallery w:val="Page Numbers (Bottom of Page)"/>
          <w:docPartUnique/>
        </w:docPartObj>
      </w:sdtPr>
      <w:sdtContent>
        <w:r>
          <w:fldChar w:fldCharType="begin"/>
        </w:r>
        <w:r>
          <w:instrText xml:space="preserve"> PAGE   \* MERGEFORMAT </w:instrText>
        </w:r>
        <w:r>
          <w:fldChar w:fldCharType="separate"/>
        </w:r>
        <w:r>
          <w:t>1</w:t>
        </w:r>
        <w:r>
          <w:rPr>
            <w:noProof/>
          </w:rPr>
          <w:fldChar w:fldCharType="end"/>
        </w:r>
      </w:sdtContent>
    </w:sdt>
  </w:p>
  <w:p w14:paraId="569C19E0" w14:textId="77777777" w:rsidR="00AC0313" w:rsidRDefault="00AC0313" w:rsidP="00AC0313">
    <w:pPr>
      <w:pStyle w:val="Footer"/>
    </w:pPr>
  </w:p>
  <w:p w14:paraId="5B4DDF86" w14:textId="77777777" w:rsidR="00AC0313" w:rsidRDefault="00AC0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59CD" w14:textId="77777777" w:rsidR="00312F5A" w:rsidRDefault="00312F5A" w:rsidP="00AC0313">
      <w:r>
        <w:separator/>
      </w:r>
    </w:p>
  </w:footnote>
  <w:footnote w:type="continuationSeparator" w:id="0">
    <w:p w14:paraId="0FAF6F30" w14:textId="77777777" w:rsidR="00312F5A" w:rsidRDefault="00312F5A" w:rsidP="00AC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80EE2" w14:textId="4C3A3AD6" w:rsidR="00AC0313" w:rsidRPr="007952BE" w:rsidRDefault="00AC0313" w:rsidP="00AC0313">
    <w:pPr>
      <w:autoSpaceDE w:val="0"/>
      <w:autoSpaceDN w:val="0"/>
      <w:adjustRightInd w:val="0"/>
      <w:ind w:left="-170" w:right="113"/>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307502C5" wp14:editId="39D7FDA3">
              <wp:simplePos x="0" y="0"/>
              <wp:positionH relativeFrom="page">
                <wp:posOffset>797560</wp:posOffset>
              </wp:positionH>
              <wp:positionV relativeFrom="page">
                <wp:posOffset>657225</wp:posOffset>
              </wp:positionV>
              <wp:extent cx="5925185" cy="55245"/>
              <wp:effectExtent l="0" t="0" r="1905" b="1905"/>
              <wp:wrapSquare wrapText="bothSides"/>
              <wp:docPr id="164486848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5185" cy="55245"/>
                        <a:chOff x="0" y="0"/>
                        <a:chExt cx="67722" cy="450"/>
                      </a:xfrm>
                    </wpg:grpSpPr>
                    <wps:wsp>
                      <wps:cNvPr id="977846111" name="Shape 109925"/>
                      <wps:cNvSpPr>
                        <a:spLocks/>
                      </wps:cNvSpPr>
                      <wps:spPr bwMode="auto">
                        <a:xfrm>
                          <a:off x="0" y="146"/>
                          <a:ext cx="67722" cy="304"/>
                        </a:xfrm>
                        <a:custGeom>
                          <a:avLst/>
                          <a:gdLst>
                            <a:gd name="T0" fmla="*/ 0 w 6772275"/>
                            <a:gd name="T1" fmla="*/ 0 h 30480"/>
                            <a:gd name="T2" fmla="*/ 6772275 w 6772275"/>
                            <a:gd name="T3" fmla="*/ 0 h 30480"/>
                            <a:gd name="T4" fmla="*/ 6772275 w 6772275"/>
                            <a:gd name="T5" fmla="*/ 30480 h 30480"/>
                            <a:gd name="T6" fmla="*/ 0 w 6772275"/>
                            <a:gd name="T7" fmla="*/ 30480 h 30480"/>
                            <a:gd name="T8" fmla="*/ 0 w 6772275"/>
                            <a:gd name="T9" fmla="*/ 0 h 30480"/>
                            <a:gd name="T10" fmla="*/ 0 w 6772275"/>
                            <a:gd name="T11" fmla="*/ 0 h 30480"/>
                            <a:gd name="T12" fmla="*/ 6772275 w 6772275"/>
                            <a:gd name="T13" fmla="*/ 30480 h 30480"/>
                          </a:gdLst>
                          <a:ahLst/>
                          <a:cxnLst>
                            <a:cxn ang="0">
                              <a:pos x="T0" y="T1"/>
                            </a:cxn>
                            <a:cxn ang="0">
                              <a:pos x="T2" y="T3"/>
                            </a:cxn>
                            <a:cxn ang="0">
                              <a:pos x="T4" y="T5"/>
                            </a:cxn>
                            <a:cxn ang="0">
                              <a:pos x="T6" y="T7"/>
                            </a:cxn>
                            <a:cxn ang="0">
                              <a:pos x="T8" y="T9"/>
                            </a:cxn>
                          </a:cxnLst>
                          <a:rect l="T10" t="T11" r="T12" b="T13"/>
                          <a:pathLst>
                            <a:path w="6772275" h="30480">
                              <a:moveTo>
                                <a:pt x="0" y="0"/>
                              </a:moveTo>
                              <a:lnTo>
                                <a:pt x="6772275" y="0"/>
                              </a:lnTo>
                              <a:lnTo>
                                <a:pt x="6772275" y="30480"/>
                              </a:lnTo>
                              <a:lnTo>
                                <a:pt x="0" y="30480"/>
                              </a:lnTo>
                              <a:lnTo>
                                <a:pt x="0" y="0"/>
                              </a:lnTo>
                            </a:path>
                          </a:pathLst>
                        </a:custGeom>
                        <a:solidFill>
                          <a:srgbClr val="6022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8258700" name="Shape 109926"/>
                      <wps:cNvSpPr>
                        <a:spLocks/>
                      </wps:cNvSpPr>
                      <wps:spPr bwMode="auto">
                        <a:xfrm>
                          <a:off x="0" y="0"/>
                          <a:ext cx="67722" cy="91"/>
                        </a:xfrm>
                        <a:custGeom>
                          <a:avLst/>
                          <a:gdLst>
                            <a:gd name="T0" fmla="*/ 0 w 6772275"/>
                            <a:gd name="T1" fmla="*/ 0 h 9144"/>
                            <a:gd name="T2" fmla="*/ 6772275 w 6772275"/>
                            <a:gd name="T3" fmla="*/ 0 h 9144"/>
                            <a:gd name="T4" fmla="*/ 6772275 w 6772275"/>
                            <a:gd name="T5" fmla="*/ 9144 h 9144"/>
                            <a:gd name="T6" fmla="*/ 0 w 6772275"/>
                            <a:gd name="T7" fmla="*/ 9144 h 9144"/>
                            <a:gd name="T8" fmla="*/ 0 w 6772275"/>
                            <a:gd name="T9" fmla="*/ 0 h 9144"/>
                            <a:gd name="T10" fmla="*/ 0 w 6772275"/>
                            <a:gd name="T11" fmla="*/ 0 h 9144"/>
                            <a:gd name="T12" fmla="*/ 6772275 w 6772275"/>
                            <a:gd name="T13" fmla="*/ 9144 h 9144"/>
                          </a:gdLst>
                          <a:ahLst/>
                          <a:cxnLst>
                            <a:cxn ang="0">
                              <a:pos x="T0" y="T1"/>
                            </a:cxn>
                            <a:cxn ang="0">
                              <a:pos x="T2" y="T3"/>
                            </a:cxn>
                            <a:cxn ang="0">
                              <a:pos x="T4" y="T5"/>
                            </a:cxn>
                            <a:cxn ang="0">
                              <a:pos x="T6" y="T7"/>
                            </a:cxn>
                            <a:cxn ang="0">
                              <a:pos x="T8" y="T9"/>
                            </a:cxn>
                          </a:cxnLst>
                          <a:rect l="T10" t="T11" r="T12" b="T13"/>
                          <a:pathLst>
                            <a:path w="6772275" h="9144">
                              <a:moveTo>
                                <a:pt x="0" y="0"/>
                              </a:moveTo>
                              <a:lnTo>
                                <a:pt x="6772275" y="0"/>
                              </a:lnTo>
                              <a:lnTo>
                                <a:pt x="6772275" y="9144"/>
                              </a:lnTo>
                              <a:lnTo>
                                <a:pt x="0" y="9144"/>
                              </a:lnTo>
                              <a:lnTo>
                                <a:pt x="0" y="0"/>
                              </a:lnTo>
                            </a:path>
                          </a:pathLst>
                        </a:custGeom>
                        <a:solidFill>
                          <a:srgbClr val="6022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8B2B8" id="Group 1" o:spid="_x0000_s1026" style="position:absolute;margin-left:62.8pt;margin-top:51.75pt;width:466.55pt;height:4.35pt;z-index:251659264;mso-position-horizontal-relative:page;mso-position-vertical-relative:page" coordsize="6772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">
              <v:shape id="Shape 109925" o:spid="_x0000_s1027" style="position:absolute;top:146;width:67722;height:304;visibility:visible;mso-wrap-style:square;v-text-anchor:top" coordsize="6772275,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" path="m,l6772275,r,30480l,30480,,e" fillcolor="#602221" stroked="f" strokeweight="0">
                <v:stroke miterlimit="83231f" joinstyle="miter"/>
                <v:path arrowok="t" o:connecttype="custom" o:connectlocs="0,0;67722,0;67722,304;0,304;0,0" o:connectangles="0,0,0,0,0" textboxrect="0,0,6772275,30480"/>
              </v:shape>
              <v:shape id="Shape 109926" o:spid="_x0000_s1028" style="position:absolute;width:67722;height:91;visibility:visible;mso-wrap-style:square;v-text-anchor:top" coordsize="6772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" path="m,l6772275,r,9144l,9144,,e" fillcolor="#602221" stroked="f" strokeweight="0">
                <v:stroke miterlimit="83231f" joinstyle="miter"/>
                <v:path arrowok="t" o:connecttype="custom" o:connectlocs="0,0;67722,0;67722,91;0,91;0,0" o:connectangles="0,0,0,0,0" textboxrect="0,0,6772275,9144"/>
              </v:shape>
              <w10:wrap type="square" anchorx="page" anchory="page"/>
            </v:group>
          </w:pict>
        </mc:Fallback>
      </mc:AlternateContent>
    </w:r>
    <w:r>
      <w:t>1OX22MC0</w:t>
    </w:r>
    <w:r w:rsidR="00CC6183">
      <w:t>28</w:t>
    </w:r>
    <w:r>
      <w:ptab w:relativeTo="margin" w:alignment="center" w:leader="none"/>
    </w:r>
    <w:r>
      <w:tab/>
    </w:r>
    <w:r>
      <w:tab/>
    </w:r>
    <w:r w:rsidR="00D3263D">
      <w:t xml:space="preserve">          </w:t>
    </w:r>
    <w:r>
      <w:t xml:space="preserve"> </w:t>
    </w:r>
    <w:r w:rsidR="007952BE">
      <w:rPr>
        <w:rFonts w:ascii="Times New Roman" w:hAnsi="Times New Roman" w:cs="Times New Roman"/>
      </w:rPr>
      <w:t>Indian Education System</w:t>
    </w:r>
  </w:p>
  <w:p w14:paraId="3174C3C9" w14:textId="77777777" w:rsidR="00AC0313" w:rsidRPr="00AC0313" w:rsidRDefault="00AC0313" w:rsidP="00AC0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0" type="#_x0000_t75" style="width:11.15pt;height:11.15pt" o:bullet="t">
        <v:imagedata r:id="rId1" o:title=""/>
      </v:shape>
    </w:pict>
  </w:numPicBullet>
  <w:abstractNum w:abstractNumId="0" w15:restartNumberingAfterBreak="0">
    <w:nsid w:val="AA3A5DB1"/>
    <w:multiLevelType w:val="singleLevel"/>
    <w:tmpl w:val="AA3A5DB1"/>
    <w:lvl w:ilvl="0">
      <w:start w:val="1"/>
      <w:numFmt w:val="decimal"/>
      <w:suff w:val="space"/>
      <w:lvlText w:val="%1."/>
      <w:lvlJc w:val="left"/>
    </w:lvl>
  </w:abstractNum>
  <w:abstractNum w:abstractNumId="1" w15:restartNumberingAfterBreak="0">
    <w:nsid w:val="AB7DDDF0"/>
    <w:multiLevelType w:val="singleLevel"/>
    <w:tmpl w:val="AB7DDDF0"/>
    <w:lvl w:ilvl="0">
      <w:start w:val="1"/>
      <w:numFmt w:val="decimal"/>
      <w:lvlText w:val="%1."/>
      <w:lvlJc w:val="left"/>
      <w:pPr>
        <w:tabs>
          <w:tab w:val="left" w:pos="425"/>
        </w:tabs>
        <w:ind w:left="425" w:hanging="425"/>
      </w:pPr>
      <w:rPr>
        <w:rFonts w:hint="default"/>
      </w:rPr>
    </w:lvl>
  </w:abstractNum>
  <w:abstractNum w:abstractNumId="2" w15:restartNumberingAfterBreak="0">
    <w:nsid w:val="CEA8F8E6"/>
    <w:multiLevelType w:val="multilevel"/>
    <w:tmpl w:val="CEA8F8E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F092B84"/>
    <w:multiLevelType w:val="singleLevel"/>
    <w:tmpl w:val="CF092B84"/>
    <w:lvl w:ilvl="0">
      <w:start w:val="1"/>
      <w:numFmt w:val="bullet"/>
      <w:lvlText w:val="•"/>
      <w:lvlJc w:val="left"/>
    </w:lvl>
  </w:abstractNum>
  <w:abstractNum w:abstractNumId="4" w15:restartNumberingAfterBreak="0">
    <w:nsid w:val="D944ABE5"/>
    <w:multiLevelType w:val="singleLevel"/>
    <w:tmpl w:val="D944ABE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53208E"/>
    <w:multiLevelType w:val="singleLevel"/>
    <w:tmpl w:val="0053208E"/>
    <w:lvl w:ilvl="0">
      <w:start w:val="1"/>
      <w:numFmt w:val="bullet"/>
      <w:lvlText w:val="•"/>
      <w:lvlJc w:val="left"/>
    </w:lvl>
  </w:abstractNum>
  <w:abstractNum w:abstractNumId="6" w15:restartNumberingAfterBreak="0">
    <w:nsid w:val="00A7474D"/>
    <w:multiLevelType w:val="hybridMultilevel"/>
    <w:tmpl w:val="0DF4BDEA"/>
    <w:lvl w:ilvl="0" w:tplc="40090001">
      <w:start w:val="1"/>
      <w:numFmt w:val="bullet"/>
      <w:lvlText w:val=""/>
      <w:lvlJc w:val="left"/>
      <w:pPr>
        <w:ind w:left="745" w:hanging="360"/>
      </w:pPr>
      <w:rPr>
        <w:rFonts w:ascii="Symbol" w:hAnsi="Symbol" w:hint="default"/>
      </w:rPr>
    </w:lvl>
    <w:lvl w:ilvl="1" w:tplc="40090003" w:tentative="1">
      <w:start w:val="1"/>
      <w:numFmt w:val="bullet"/>
      <w:lvlText w:val="o"/>
      <w:lvlJc w:val="left"/>
      <w:pPr>
        <w:ind w:left="1465" w:hanging="360"/>
      </w:pPr>
      <w:rPr>
        <w:rFonts w:ascii="Courier New" w:hAnsi="Courier New" w:cs="Courier New" w:hint="default"/>
      </w:rPr>
    </w:lvl>
    <w:lvl w:ilvl="2" w:tplc="40090005" w:tentative="1">
      <w:start w:val="1"/>
      <w:numFmt w:val="bullet"/>
      <w:lvlText w:val=""/>
      <w:lvlJc w:val="left"/>
      <w:pPr>
        <w:ind w:left="2185" w:hanging="360"/>
      </w:pPr>
      <w:rPr>
        <w:rFonts w:ascii="Wingdings" w:hAnsi="Wingdings" w:hint="default"/>
      </w:rPr>
    </w:lvl>
    <w:lvl w:ilvl="3" w:tplc="40090001" w:tentative="1">
      <w:start w:val="1"/>
      <w:numFmt w:val="bullet"/>
      <w:lvlText w:val=""/>
      <w:lvlJc w:val="left"/>
      <w:pPr>
        <w:ind w:left="2905" w:hanging="360"/>
      </w:pPr>
      <w:rPr>
        <w:rFonts w:ascii="Symbol" w:hAnsi="Symbol" w:hint="default"/>
      </w:rPr>
    </w:lvl>
    <w:lvl w:ilvl="4" w:tplc="40090003" w:tentative="1">
      <w:start w:val="1"/>
      <w:numFmt w:val="bullet"/>
      <w:lvlText w:val="o"/>
      <w:lvlJc w:val="left"/>
      <w:pPr>
        <w:ind w:left="3625" w:hanging="360"/>
      </w:pPr>
      <w:rPr>
        <w:rFonts w:ascii="Courier New" w:hAnsi="Courier New" w:cs="Courier New" w:hint="default"/>
      </w:rPr>
    </w:lvl>
    <w:lvl w:ilvl="5" w:tplc="40090005" w:tentative="1">
      <w:start w:val="1"/>
      <w:numFmt w:val="bullet"/>
      <w:lvlText w:val=""/>
      <w:lvlJc w:val="left"/>
      <w:pPr>
        <w:ind w:left="4345" w:hanging="360"/>
      </w:pPr>
      <w:rPr>
        <w:rFonts w:ascii="Wingdings" w:hAnsi="Wingdings" w:hint="default"/>
      </w:rPr>
    </w:lvl>
    <w:lvl w:ilvl="6" w:tplc="40090001" w:tentative="1">
      <w:start w:val="1"/>
      <w:numFmt w:val="bullet"/>
      <w:lvlText w:val=""/>
      <w:lvlJc w:val="left"/>
      <w:pPr>
        <w:ind w:left="5065" w:hanging="360"/>
      </w:pPr>
      <w:rPr>
        <w:rFonts w:ascii="Symbol" w:hAnsi="Symbol" w:hint="default"/>
      </w:rPr>
    </w:lvl>
    <w:lvl w:ilvl="7" w:tplc="40090003" w:tentative="1">
      <w:start w:val="1"/>
      <w:numFmt w:val="bullet"/>
      <w:lvlText w:val="o"/>
      <w:lvlJc w:val="left"/>
      <w:pPr>
        <w:ind w:left="5785" w:hanging="360"/>
      </w:pPr>
      <w:rPr>
        <w:rFonts w:ascii="Courier New" w:hAnsi="Courier New" w:cs="Courier New" w:hint="default"/>
      </w:rPr>
    </w:lvl>
    <w:lvl w:ilvl="8" w:tplc="40090005" w:tentative="1">
      <w:start w:val="1"/>
      <w:numFmt w:val="bullet"/>
      <w:lvlText w:val=""/>
      <w:lvlJc w:val="left"/>
      <w:pPr>
        <w:ind w:left="6505" w:hanging="360"/>
      </w:pPr>
      <w:rPr>
        <w:rFonts w:ascii="Wingdings" w:hAnsi="Wingdings" w:hint="default"/>
      </w:rPr>
    </w:lvl>
  </w:abstractNum>
  <w:abstractNum w:abstractNumId="7" w15:restartNumberingAfterBreak="0">
    <w:nsid w:val="029D6D2E"/>
    <w:multiLevelType w:val="multilevel"/>
    <w:tmpl w:val="96468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3E92CA1"/>
    <w:multiLevelType w:val="hybridMultilevel"/>
    <w:tmpl w:val="A2E0ED3E"/>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9" w15:restartNumberingAfterBreak="0">
    <w:nsid w:val="07A2041E"/>
    <w:multiLevelType w:val="hybridMultilevel"/>
    <w:tmpl w:val="B8EA6A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1889F6"/>
    <w:multiLevelType w:val="multilevel"/>
    <w:tmpl w:val="091889F6"/>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1" w15:restartNumberingAfterBreak="0">
    <w:nsid w:val="0B573687"/>
    <w:multiLevelType w:val="hybridMultilevel"/>
    <w:tmpl w:val="331C0D80"/>
    <w:lvl w:ilvl="0" w:tplc="6B4C9E3C">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A8BAF4">
      <w:start w:val="1"/>
      <w:numFmt w:val="bullet"/>
      <w:lvlText w:val="o"/>
      <w:lvlJc w:val="left"/>
      <w:pPr>
        <w:ind w:left="12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69E5262">
      <w:start w:val="1"/>
      <w:numFmt w:val="bullet"/>
      <w:lvlRestart w:val="0"/>
      <w:lvlText w:val="•"/>
      <w:lvlJc w:val="left"/>
      <w:pPr>
        <w:ind w:left="173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E40BD06">
      <w:start w:val="1"/>
      <w:numFmt w:val="bullet"/>
      <w:lvlText w:val="•"/>
      <w:lvlJc w:val="left"/>
      <w:pPr>
        <w:ind w:left="27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33686C0">
      <w:start w:val="1"/>
      <w:numFmt w:val="bullet"/>
      <w:lvlText w:val="o"/>
      <w:lvlJc w:val="left"/>
      <w:pPr>
        <w:ind w:left="34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D8A5F64">
      <w:start w:val="1"/>
      <w:numFmt w:val="bullet"/>
      <w:lvlText w:val="▪"/>
      <w:lvlJc w:val="left"/>
      <w:pPr>
        <w:ind w:left="42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FA8F6FC">
      <w:start w:val="1"/>
      <w:numFmt w:val="bullet"/>
      <w:lvlText w:val="•"/>
      <w:lvlJc w:val="left"/>
      <w:pPr>
        <w:ind w:left="49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C54AA3E">
      <w:start w:val="1"/>
      <w:numFmt w:val="bullet"/>
      <w:lvlText w:val="o"/>
      <w:lvlJc w:val="left"/>
      <w:pPr>
        <w:ind w:left="56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41EFD8A">
      <w:start w:val="1"/>
      <w:numFmt w:val="bullet"/>
      <w:lvlText w:val="▪"/>
      <w:lvlJc w:val="left"/>
      <w:pPr>
        <w:ind w:left="63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B7703C6"/>
    <w:multiLevelType w:val="hybridMultilevel"/>
    <w:tmpl w:val="E5021330"/>
    <w:lvl w:ilvl="0" w:tplc="59ADCAB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09B473E"/>
    <w:multiLevelType w:val="hybridMultilevel"/>
    <w:tmpl w:val="B322C7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3AB3B43"/>
    <w:multiLevelType w:val="hybridMultilevel"/>
    <w:tmpl w:val="66D6A464"/>
    <w:lvl w:ilvl="0" w:tplc="277AEE4A">
      <w:start w:val="1"/>
      <w:numFmt w:val="decimal"/>
      <w:lvlText w:val="%1."/>
      <w:lvlJc w:val="left"/>
      <w:pPr>
        <w:ind w:left="221"/>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1" w:tplc="360A8D56">
      <w:start w:val="1"/>
      <w:numFmt w:val="bullet"/>
      <w:lvlText w:val="•"/>
      <w:lvlJc w:val="left"/>
      <w:pPr>
        <w:ind w:left="7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58686D2">
      <w:start w:val="1"/>
      <w:numFmt w:val="bullet"/>
      <w:lvlText w:val="▪"/>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B8BED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1A8A9B2">
      <w:start w:val="1"/>
      <w:numFmt w:val="bullet"/>
      <w:lvlText w:val="o"/>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2C7E76">
      <w:start w:val="1"/>
      <w:numFmt w:val="bullet"/>
      <w:lvlText w:val="▪"/>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256CDE0">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0EB2BA">
      <w:start w:val="1"/>
      <w:numFmt w:val="bullet"/>
      <w:lvlText w:val="o"/>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E68E2F6">
      <w:start w:val="1"/>
      <w:numFmt w:val="bullet"/>
      <w:lvlText w:val="▪"/>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3ED199E"/>
    <w:multiLevelType w:val="hybridMultilevel"/>
    <w:tmpl w:val="CA70DF90"/>
    <w:lvl w:ilvl="0" w:tplc="59ADCAB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6B30E4"/>
    <w:multiLevelType w:val="hybridMultilevel"/>
    <w:tmpl w:val="C3E4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571651"/>
    <w:multiLevelType w:val="hybridMultilevel"/>
    <w:tmpl w:val="BCEEAAEE"/>
    <w:lvl w:ilvl="0" w:tplc="08029E28">
      <w:start w:val="1"/>
      <w:numFmt w:val="bullet"/>
      <w:lvlText w:val="•"/>
      <w:lvlJc w:val="left"/>
      <w:pPr>
        <w:ind w:left="461"/>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1" w:tplc="105023DE">
      <w:start w:val="1"/>
      <w:numFmt w:val="bullet"/>
      <w:lvlText w:val="o"/>
      <w:lvlJc w:val="left"/>
      <w:pPr>
        <w:ind w:left="1171"/>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2" w:tplc="84F63F0E">
      <w:start w:val="1"/>
      <w:numFmt w:val="bullet"/>
      <w:lvlText w:val="▪"/>
      <w:lvlJc w:val="left"/>
      <w:pPr>
        <w:ind w:left="1891"/>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3" w:tplc="51BC2B30">
      <w:start w:val="1"/>
      <w:numFmt w:val="bullet"/>
      <w:lvlText w:val="•"/>
      <w:lvlJc w:val="left"/>
      <w:pPr>
        <w:ind w:left="2611"/>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4" w:tplc="21B0CF1C">
      <w:start w:val="1"/>
      <w:numFmt w:val="bullet"/>
      <w:lvlText w:val="o"/>
      <w:lvlJc w:val="left"/>
      <w:pPr>
        <w:ind w:left="3331"/>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5" w:tplc="1264098C">
      <w:start w:val="1"/>
      <w:numFmt w:val="bullet"/>
      <w:lvlText w:val="▪"/>
      <w:lvlJc w:val="left"/>
      <w:pPr>
        <w:ind w:left="4051"/>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6" w:tplc="9C807F88">
      <w:start w:val="1"/>
      <w:numFmt w:val="bullet"/>
      <w:lvlText w:val="•"/>
      <w:lvlJc w:val="left"/>
      <w:pPr>
        <w:ind w:left="4771"/>
      </w:pPr>
      <w:rPr>
        <w:rFonts w:ascii="Arial" w:eastAsia="Arial" w:hAnsi="Arial" w:cs="Arial"/>
        <w:b w:val="0"/>
        <w:i w:val="0"/>
        <w:strike w:val="0"/>
        <w:dstrike w:val="0"/>
        <w:color w:val="292929"/>
        <w:sz w:val="20"/>
        <w:szCs w:val="20"/>
        <w:u w:val="none" w:color="000000"/>
        <w:bdr w:val="none" w:sz="0" w:space="0" w:color="auto"/>
        <w:shd w:val="clear" w:color="auto" w:fill="auto"/>
        <w:vertAlign w:val="baseline"/>
      </w:rPr>
    </w:lvl>
    <w:lvl w:ilvl="7" w:tplc="267CC186">
      <w:start w:val="1"/>
      <w:numFmt w:val="bullet"/>
      <w:lvlText w:val="o"/>
      <w:lvlJc w:val="left"/>
      <w:pPr>
        <w:ind w:left="5491"/>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lvl w:ilvl="8" w:tplc="BC0816BA">
      <w:start w:val="1"/>
      <w:numFmt w:val="bullet"/>
      <w:lvlText w:val="▪"/>
      <w:lvlJc w:val="left"/>
      <w:pPr>
        <w:ind w:left="6211"/>
      </w:pPr>
      <w:rPr>
        <w:rFonts w:ascii="Segoe UI Symbol" w:eastAsia="Segoe UI Symbol" w:hAnsi="Segoe UI Symbol" w:cs="Segoe UI Symbol"/>
        <w:b w:val="0"/>
        <w:i w:val="0"/>
        <w:strike w:val="0"/>
        <w:dstrike w:val="0"/>
        <w:color w:val="292929"/>
        <w:sz w:val="20"/>
        <w:szCs w:val="20"/>
        <w:u w:val="none" w:color="000000"/>
        <w:bdr w:val="none" w:sz="0" w:space="0" w:color="auto"/>
        <w:shd w:val="clear" w:color="auto" w:fill="auto"/>
        <w:vertAlign w:val="baseline"/>
      </w:rPr>
    </w:lvl>
  </w:abstractNum>
  <w:abstractNum w:abstractNumId="18" w15:restartNumberingAfterBreak="0">
    <w:nsid w:val="187F7C4B"/>
    <w:multiLevelType w:val="hybridMultilevel"/>
    <w:tmpl w:val="592EC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263C15"/>
    <w:multiLevelType w:val="hybridMultilevel"/>
    <w:tmpl w:val="398E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E144CE"/>
    <w:multiLevelType w:val="multilevel"/>
    <w:tmpl w:val="B222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3D6C49"/>
    <w:multiLevelType w:val="multilevel"/>
    <w:tmpl w:val="19D0A064"/>
    <w:lvl w:ilvl="0">
      <w:start w:val="1"/>
      <w:numFmt w:val="decimal"/>
      <w:lvlText w:val="%1"/>
      <w:lvlJc w:val="left"/>
      <w:pPr>
        <w:ind w:left="600" w:hanging="6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600" w:hanging="2520"/>
      </w:pPr>
      <w:rPr>
        <w:rFonts w:hint="default"/>
      </w:rPr>
    </w:lvl>
    <w:lvl w:ilvl="8">
      <w:start w:val="1"/>
      <w:numFmt w:val="decimal"/>
      <w:lvlText w:val="%1.%2.%3.%4.%5.%6.%7.%8.%9"/>
      <w:lvlJc w:val="left"/>
      <w:pPr>
        <w:ind w:left="14400" w:hanging="2880"/>
      </w:pPr>
      <w:rPr>
        <w:rFonts w:hint="default"/>
      </w:rPr>
    </w:lvl>
  </w:abstractNum>
  <w:abstractNum w:abstractNumId="22" w15:restartNumberingAfterBreak="0">
    <w:nsid w:val="25EF0AC7"/>
    <w:multiLevelType w:val="hybridMultilevel"/>
    <w:tmpl w:val="41B6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B3811"/>
    <w:multiLevelType w:val="hybridMultilevel"/>
    <w:tmpl w:val="6958B5F8"/>
    <w:lvl w:ilvl="0" w:tplc="59ADCABA">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9B2FAD"/>
    <w:multiLevelType w:val="multilevel"/>
    <w:tmpl w:val="8EA82D10"/>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A36566"/>
    <w:multiLevelType w:val="hybridMultilevel"/>
    <w:tmpl w:val="B0CC0042"/>
    <w:lvl w:ilvl="0" w:tplc="59ADCABA">
      <w:start w:val="1"/>
      <w:numFmt w:val="bullet"/>
      <w:lvlText w:val="•"/>
      <w:lvlJc w:val="left"/>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B50B3D"/>
    <w:multiLevelType w:val="hybridMultilevel"/>
    <w:tmpl w:val="93A2595A"/>
    <w:lvl w:ilvl="0" w:tplc="4DFACC76">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79854FE">
      <w:start w:val="1"/>
      <w:numFmt w:val="bullet"/>
      <w:lvlText w:val="o"/>
      <w:lvlJc w:val="left"/>
      <w:pPr>
        <w:ind w:left="11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0527F8E">
      <w:start w:val="1"/>
      <w:numFmt w:val="bullet"/>
      <w:lvlRestart w:val="0"/>
      <w:lvlText w:val="•"/>
      <w:lvlJc w:val="left"/>
      <w:pPr>
        <w:ind w:left="18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05236E2">
      <w:start w:val="1"/>
      <w:numFmt w:val="bullet"/>
      <w:lvlText w:val="•"/>
      <w:lvlJc w:val="left"/>
      <w:pPr>
        <w:ind w:left="27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924F792">
      <w:start w:val="1"/>
      <w:numFmt w:val="bullet"/>
      <w:lvlText w:val="o"/>
      <w:lvlJc w:val="left"/>
      <w:pPr>
        <w:ind w:left="347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EC680F2">
      <w:start w:val="1"/>
      <w:numFmt w:val="bullet"/>
      <w:lvlText w:val="▪"/>
      <w:lvlJc w:val="left"/>
      <w:pPr>
        <w:ind w:left="419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6EAB112">
      <w:start w:val="1"/>
      <w:numFmt w:val="bullet"/>
      <w:lvlText w:val="•"/>
      <w:lvlJc w:val="left"/>
      <w:pPr>
        <w:ind w:left="49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7180828">
      <w:start w:val="1"/>
      <w:numFmt w:val="bullet"/>
      <w:lvlText w:val="o"/>
      <w:lvlJc w:val="left"/>
      <w:pPr>
        <w:ind w:left="563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6D6DDBA">
      <w:start w:val="1"/>
      <w:numFmt w:val="bullet"/>
      <w:lvlText w:val="▪"/>
      <w:lvlJc w:val="left"/>
      <w:pPr>
        <w:ind w:left="635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03A5A62"/>
    <w:multiLevelType w:val="hybridMultilevel"/>
    <w:tmpl w:val="61A0C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1C4D33"/>
    <w:multiLevelType w:val="hybridMultilevel"/>
    <w:tmpl w:val="31CCC6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3197571"/>
    <w:multiLevelType w:val="hybridMultilevel"/>
    <w:tmpl w:val="34306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CA57C8"/>
    <w:multiLevelType w:val="hybridMultilevel"/>
    <w:tmpl w:val="BB6479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546019C"/>
    <w:multiLevelType w:val="hybridMultilevel"/>
    <w:tmpl w:val="E02EC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6E94C1C"/>
    <w:multiLevelType w:val="hybridMultilevel"/>
    <w:tmpl w:val="1D8AB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025244"/>
    <w:multiLevelType w:val="hybridMultilevel"/>
    <w:tmpl w:val="7ACC6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BFA293F"/>
    <w:multiLevelType w:val="hybridMultilevel"/>
    <w:tmpl w:val="2E586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E62013C"/>
    <w:multiLevelType w:val="hybridMultilevel"/>
    <w:tmpl w:val="26CCE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EEB7488"/>
    <w:multiLevelType w:val="multilevel"/>
    <w:tmpl w:val="9BA4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333AFD"/>
    <w:multiLevelType w:val="hybridMultilevel"/>
    <w:tmpl w:val="77E4D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1DD6A37"/>
    <w:multiLevelType w:val="hybridMultilevel"/>
    <w:tmpl w:val="2374A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2B675BD"/>
    <w:multiLevelType w:val="hybridMultilevel"/>
    <w:tmpl w:val="4F5E221C"/>
    <w:lvl w:ilvl="0" w:tplc="59ADCABA">
      <w:start w:val="1"/>
      <w:numFmt w:val="bullet"/>
      <w:lvlText w:val="•"/>
      <w:lvlJc w:val="left"/>
      <w:pPr>
        <w:ind w:left="1440" w:hanging="360"/>
      </w:p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36B2B40"/>
    <w:multiLevelType w:val="hybridMultilevel"/>
    <w:tmpl w:val="DEA6FF5E"/>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41" w15:restartNumberingAfterBreak="0">
    <w:nsid w:val="465439D5"/>
    <w:multiLevelType w:val="hybridMultilevel"/>
    <w:tmpl w:val="E1FE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8CB6348"/>
    <w:multiLevelType w:val="hybridMultilevel"/>
    <w:tmpl w:val="015C8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E88006B"/>
    <w:multiLevelType w:val="hybridMultilevel"/>
    <w:tmpl w:val="63D8AB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5174278B"/>
    <w:multiLevelType w:val="hybridMultilevel"/>
    <w:tmpl w:val="8A2A0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1D34D0D"/>
    <w:multiLevelType w:val="hybridMultilevel"/>
    <w:tmpl w:val="DFF4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DF1848"/>
    <w:multiLevelType w:val="multilevel"/>
    <w:tmpl w:val="7E5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6C4A7E"/>
    <w:multiLevelType w:val="multilevel"/>
    <w:tmpl w:val="890870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9137B0A"/>
    <w:multiLevelType w:val="hybridMultilevel"/>
    <w:tmpl w:val="272C42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59ADCABA"/>
    <w:multiLevelType w:val="singleLevel"/>
    <w:tmpl w:val="59ADCABA"/>
    <w:lvl w:ilvl="0">
      <w:start w:val="1"/>
      <w:numFmt w:val="bullet"/>
      <w:lvlText w:val="•"/>
      <w:lvlJc w:val="left"/>
      <w:pPr>
        <w:ind w:left="720" w:hanging="360"/>
      </w:pPr>
    </w:lvl>
  </w:abstractNum>
  <w:abstractNum w:abstractNumId="50" w15:restartNumberingAfterBreak="0">
    <w:nsid w:val="5DAC668C"/>
    <w:multiLevelType w:val="hybridMultilevel"/>
    <w:tmpl w:val="BFF81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0EF7C93"/>
    <w:multiLevelType w:val="hybridMultilevel"/>
    <w:tmpl w:val="C0342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19D1B76"/>
    <w:multiLevelType w:val="hybridMultilevel"/>
    <w:tmpl w:val="41B66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8A78FC"/>
    <w:multiLevelType w:val="hybridMultilevel"/>
    <w:tmpl w:val="7AE40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43B08E7"/>
    <w:multiLevelType w:val="multilevel"/>
    <w:tmpl w:val="643B08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F02F3A"/>
    <w:multiLevelType w:val="hybridMultilevel"/>
    <w:tmpl w:val="FD8A2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4777E5"/>
    <w:multiLevelType w:val="hybridMultilevel"/>
    <w:tmpl w:val="18C6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7" w15:restartNumberingAfterBreak="0">
    <w:nsid w:val="6A94752B"/>
    <w:multiLevelType w:val="multilevel"/>
    <w:tmpl w:val="ABCC20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B847228"/>
    <w:multiLevelType w:val="multilevel"/>
    <w:tmpl w:val="592C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8D0EE7"/>
    <w:multiLevelType w:val="hybridMultilevel"/>
    <w:tmpl w:val="E9307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4E3AEE6"/>
    <w:multiLevelType w:val="singleLevel"/>
    <w:tmpl w:val="74E3AEE6"/>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759359DC"/>
    <w:multiLevelType w:val="hybridMultilevel"/>
    <w:tmpl w:val="1812E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59C242F"/>
    <w:multiLevelType w:val="hybridMultilevel"/>
    <w:tmpl w:val="B2782ED0"/>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63" w15:restartNumberingAfterBreak="0">
    <w:nsid w:val="75CA260F"/>
    <w:multiLevelType w:val="hybridMultilevel"/>
    <w:tmpl w:val="4E4E8B76"/>
    <w:lvl w:ilvl="0" w:tplc="0AE8A526">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6E862E3"/>
    <w:multiLevelType w:val="hybridMultilevel"/>
    <w:tmpl w:val="0518A44A"/>
    <w:lvl w:ilvl="0" w:tplc="067ADB5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2407386">
    <w:abstractNumId w:val="54"/>
  </w:num>
  <w:num w:numId="2" w16cid:durableId="1072312965">
    <w:abstractNumId w:val="49"/>
  </w:num>
  <w:num w:numId="3" w16cid:durableId="450438573">
    <w:abstractNumId w:val="12"/>
  </w:num>
  <w:num w:numId="4" w16cid:durableId="1857422484">
    <w:abstractNumId w:val="50"/>
  </w:num>
  <w:num w:numId="5" w16cid:durableId="1317759323">
    <w:abstractNumId w:val="10"/>
  </w:num>
  <w:num w:numId="6" w16cid:durableId="270287756">
    <w:abstractNumId w:val="2"/>
  </w:num>
  <w:num w:numId="7" w16cid:durableId="523448784">
    <w:abstractNumId w:val="46"/>
  </w:num>
  <w:num w:numId="8" w16cid:durableId="1363555715">
    <w:abstractNumId w:val="58"/>
  </w:num>
  <w:num w:numId="9" w16cid:durableId="92627814">
    <w:abstractNumId w:val="57"/>
  </w:num>
  <w:num w:numId="10" w16cid:durableId="119569884">
    <w:abstractNumId w:val="36"/>
  </w:num>
  <w:num w:numId="11" w16cid:durableId="1593972131">
    <w:abstractNumId w:val="20"/>
  </w:num>
  <w:num w:numId="12" w16cid:durableId="700320998">
    <w:abstractNumId w:val="15"/>
  </w:num>
  <w:num w:numId="13" w16cid:durableId="1791826451">
    <w:abstractNumId w:val="38"/>
  </w:num>
  <w:num w:numId="14" w16cid:durableId="1739595609">
    <w:abstractNumId w:val="56"/>
  </w:num>
  <w:num w:numId="15" w16cid:durableId="594019969">
    <w:abstractNumId w:val="4"/>
  </w:num>
  <w:num w:numId="16" w16cid:durableId="1574467747">
    <w:abstractNumId w:val="60"/>
  </w:num>
  <w:num w:numId="17" w16cid:durableId="2047440241">
    <w:abstractNumId w:val="9"/>
  </w:num>
  <w:num w:numId="18" w16cid:durableId="145709019">
    <w:abstractNumId w:val="1"/>
  </w:num>
  <w:num w:numId="19" w16cid:durableId="90972335">
    <w:abstractNumId w:val="0"/>
  </w:num>
  <w:num w:numId="20" w16cid:durableId="1515536444">
    <w:abstractNumId w:val="21"/>
  </w:num>
  <w:num w:numId="21" w16cid:durableId="922683489">
    <w:abstractNumId w:val="7"/>
  </w:num>
  <w:num w:numId="22" w16cid:durableId="341931639">
    <w:abstractNumId w:val="29"/>
  </w:num>
  <w:num w:numId="23" w16cid:durableId="1490093810">
    <w:abstractNumId w:val="63"/>
  </w:num>
  <w:num w:numId="24" w16cid:durableId="366294306">
    <w:abstractNumId w:val="22"/>
  </w:num>
  <w:num w:numId="25" w16cid:durableId="2057855238">
    <w:abstractNumId w:val="52"/>
  </w:num>
  <w:num w:numId="26" w16cid:durableId="1998876563">
    <w:abstractNumId w:val="32"/>
  </w:num>
  <w:num w:numId="27" w16cid:durableId="751705102">
    <w:abstractNumId w:val="5"/>
  </w:num>
  <w:num w:numId="28" w16cid:durableId="1485320173">
    <w:abstractNumId w:val="3"/>
  </w:num>
  <w:num w:numId="29" w16cid:durableId="1383211892">
    <w:abstractNumId w:val="25"/>
  </w:num>
  <w:num w:numId="30" w16cid:durableId="1478692667">
    <w:abstractNumId w:val="23"/>
  </w:num>
  <w:num w:numId="31" w16cid:durableId="1823156919">
    <w:abstractNumId w:val="39"/>
  </w:num>
  <w:num w:numId="32" w16cid:durableId="1451319573">
    <w:abstractNumId w:val="45"/>
  </w:num>
  <w:num w:numId="33" w16cid:durableId="74017100">
    <w:abstractNumId w:val="47"/>
  </w:num>
  <w:num w:numId="34" w16cid:durableId="1854293833">
    <w:abstractNumId w:val="61"/>
  </w:num>
  <w:num w:numId="35" w16cid:durableId="1501891364">
    <w:abstractNumId w:val="18"/>
  </w:num>
  <w:num w:numId="36" w16cid:durableId="451678630">
    <w:abstractNumId w:val="34"/>
  </w:num>
  <w:num w:numId="37" w16cid:durableId="1526865402">
    <w:abstractNumId w:val="27"/>
  </w:num>
  <w:num w:numId="38" w16cid:durableId="1942374790">
    <w:abstractNumId w:val="44"/>
  </w:num>
  <w:num w:numId="39" w16cid:durableId="546992344">
    <w:abstractNumId w:val="43"/>
  </w:num>
  <w:num w:numId="40" w16cid:durableId="1170490064">
    <w:abstractNumId w:val="48"/>
  </w:num>
  <w:num w:numId="41" w16cid:durableId="1218198359">
    <w:abstractNumId w:val="30"/>
  </w:num>
  <w:num w:numId="42" w16cid:durableId="566915997">
    <w:abstractNumId w:val="13"/>
  </w:num>
  <w:num w:numId="43" w16cid:durableId="1362439211">
    <w:abstractNumId w:val="31"/>
  </w:num>
  <w:num w:numId="44" w16cid:durableId="620767462">
    <w:abstractNumId w:val="33"/>
  </w:num>
  <w:num w:numId="45" w16cid:durableId="1886867812">
    <w:abstractNumId w:val="19"/>
  </w:num>
  <w:num w:numId="46" w16cid:durableId="709186673">
    <w:abstractNumId w:val="24"/>
  </w:num>
  <w:num w:numId="47" w16cid:durableId="1438066578">
    <w:abstractNumId w:val="41"/>
  </w:num>
  <w:num w:numId="48" w16cid:durableId="1397046163">
    <w:abstractNumId w:val="42"/>
  </w:num>
  <w:num w:numId="49" w16cid:durableId="10498231">
    <w:abstractNumId w:val="17"/>
  </w:num>
  <w:num w:numId="50" w16cid:durableId="1027096079">
    <w:abstractNumId w:val="59"/>
  </w:num>
  <w:num w:numId="51" w16cid:durableId="2109957389">
    <w:abstractNumId w:val="55"/>
  </w:num>
  <w:num w:numId="52" w16cid:durableId="1592229124">
    <w:abstractNumId w:val="53"/>
  </w:num>
  <w:num w:numId="53" w16cid:durableId="1223560841">
    <w:abstractNumId w:val="37"/>
  </w:num>
  <w:num w:numId="54" w16cid:durableId="839001683">
    <w:abstractNumId w:val="64"/>
  </w:num>
  <w:num w:numId="55" w16cid:durableId="1580603683">
    <w:abstractNumId w:val="28"/>
  </w:num>
  <w:num w:numId="56" w16cid:durableId="1685784093">
    <w:abstractNumId w:val="14"/>
  </w:num>
  <w:num w:numId="57" w16cid:durableId="391853449">
    <w:abstractNumId w:val="11"/>
  </w:num>
  <w:num w:numId="58" w16cid:durableId="1323315288">
    <w:abstractNumId w:val="26"/>
  </w:num>
  <w:num w:numId="59" w16cid:durableId="1104769253">
    <w:abstractNumId w:val="51"/>
  </w:num>
  <w:num w:numId="60" w16cid:durableId="1092046202">
    <w:abstractNumId w:val="16"/>
  </w:num>
  <w:num w:numId="61" w16cid:durableId="1859200082">
    <w:abstractNumId w:val="8"/>
  </w:num>
  <w:num w:numId="62" w16cid:durableId="509373528">
    <w:abstractNumId w:val="35"/>
  </w:num>
  <w:num w:numId="63" w16cid:durableId="375786716">
    <w:abstractNumId w:val="6"/>
  </w:num>
  <w:num w:numId="64" w16cid:durableId="175655695">
    <w:abstractNumId w:val="40"/>
  </w:num>
  <w:num w:numId="65" w16cid:durableId="476266779">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13"/>
    <w:rsid w:val="0001556D"/>
    <w:rsid w:val="000D68BB"/>
    <w:rsid w:val="0011279D"/>
    <w:rsid w:val="001540B2"/>
    <w:rsid w:val="001E4E5D"/>
    <w:rsid w:val="00205F63"/>
    <w:rsid w:val="00254A31"/>
    <w:rsid w:val="00274EC5"/>
    <w:rsid w:val="002958CF"/>
    <w:rsid w:val="002E1AB7"/>
    <w:rsid w:val="00312F5A"/>
    <w:rsid w:val="003E05C9"/>
    <w:rsid w:val="003F4888"/>
    <w:rsid w:val="003F7EC5"/>
    <w:rsid w:val="004234B3"/>
    <w:rsid w:val="00454A66"/>
    <w:rsid w:val="00472616"/>
    <w:rsid w:val="00475C79"/>
    <w:rsid w:val="004879CB"/>
    <w:rsid w:val="004F4D27"/>
    <w:rsid w:val="00511B16"/>
    <w:rsid w:val="005136B6"/>
    <w:rsid w:val="005277F1"/>
    <w:rsid w:val="0056596D"/>
    <w:rsid w:val="005C67B8"/>
    <w:rsid w:val="005D5E3F"/>
    <w:rsid w:val="005F1F62"/>
    <w:rsid w:val="00616928"/>
    <w:rsid w:val="0065724C"/>
    <w:rsid w:val="006769FD"/>
    <w:rsid w:val="0067749E"/>
    <w:rsid w:val="00695D4A"/>
    <w:rsid w:val="006A62A5"/>
    <w:rsid w:val="006C73AF"/>
    <w:rsid w:val="006D519E"/>
    <w:rsid w:val="006F0F4E"/>
    <w:rsid w:val="006F3F93"/>
    <w:rsid w:val="0073252C"/>
    <w:rsid w:val="00743785"/>
    <w:rsid w:val="007952BE"/>
    <w:rsid w:val="007E53B1"/>
    <w:rsid w:val="00815FB4"/>
    <w:rsid w:val="0085416D"/>
    <w:rsid w:val="008939B7"/>
    <w:rsid w:val="008971DA"/>
    <w:rsid w:val="00917825"/>
    <w:rsid w:val="00942BCF"/>
    <w:rsid w:val="00996FCC"/>
    <w:rsid w:val="009E059B"/>
    <w:rsid w:val="00A313E4"/>
    <w:rsid w:val="00A54E36"/>
    <w:rsid w:val="00A76486"/>
    <w:rsid w:val="00A812BC"/>
    <w:rsid w:val="00A81B90"/>
    <w:rsid w:val="00A93672"/>
    <w:rsid w:val="00AB45A4"/>
    <w:rsid w:val="00AC0313"/>
    <w:rsid w:val="00AF70DE"/>
    <w:rsid w:val="00B1713B"/>
    <w:rsid w:val="00B56CF7"/>
    <w:rsid w:val="00BA6420"/>
    <w:rsid w:val="00BA6912"/>
    <w:rsid w:val="00BD3DC9"/>
    <w:rsid w:val="00BE07DD"/>
    <w:rsid w:val="00C22F85"/>
    <w:rsid w:val="00C43B75"/>
    <w:rsid w:val="00C477C4"/>
    <w:rsid w:val="00C60529"/>
    <w:rsid w:val="00C61951"/>
    <w:rsid w:val="00C82239"/>
    <w:rsid w:val="00C95109"/>
    <w:rsid w:val="00CA0870"/>
    <w:rsid w:val="00CC1865"/>
    <w:rsid w:val="00CC6183"/>
    <w:rsid w:val="00CE16E2"/>
    <w:rsid w:val="00CF2F88"/>
    <w:rsid w:val="00CF5FD8"/>
    <w:rsid w:val="00D3263D"/>
    <w:rsid w:val="00D401DE"/>
    <w:rsid w:val="00D655DD"/>
    <w:rsid w:val="00DA5B82"/>
    <w:rsid w:val="00DE7433"/>
    <w:rsid w:val="00E24204"/>
    <w:rsid w:val="00E417AD"/>
    <w:rsid w:val="00E6200E"/>
    <w:rsid w:val="00E620A3"/>
    <w:rsid w:val="00EE49C1"/>
    <w:rsid w:val="00EE6444"/>
    <w:rsid w:val="00F35921"/>
    <w:rsid w:val="00F36A54"/>
    <w:rsid w:val="00F41A24"/>
    <w:rsid w:val="00F42CC9"/>
    <w:rsid w:val="00F6019B"/>
    <w:rsid w:val="00F71BDD"/>
    <w:rsid w:val="00F91FD6"/>
    <w:rsid w:val="00FC524E"/>
    <w:rsid w:val="00FC7A31"/>
    <w:rsid w:val="00FD5312"/>
    <w:rsid w:val="00FE44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3BF20"/>
  <w15:chartTrackingRefBased/>
  <w15:docId w15:val="{3F3F91E3-D410-47D4-A7A6-680F2B57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19E"/>
    <w:pPr>
      <w:spacing w:after="0" w:line="240" w:lineRule="auto"/>
    </w:pPr>
    <w:rPr>
      <w:kern w:val="0"/>
      <w14:ligatures w14:val="none"/>
    </w:rPr>
  </w:style>
  <w:style w:type="paragraph" w:styleId="Heading1">
    <w:name w:val="heading 1"/>
    <w:basedOn w:val="Normal"/>
    <w:next w:val="Normal"/>
    <w:link w:val="Heading1Char"/>
    <w:uiPriority w:val="9"/>
    <w:qFormat/>
    <w:rsid w:val="006D51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F1F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4B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313"/>
    <w:pPr>
      <w:tabs>
        <w:tab w:val="center" w:pos="4513"/>
        <w:tab w:val="right" w:pos="9026"/>
      </w:tabs>
    </w:pPr>
  </w:style>
  <w:style w:type="character" w:customStyle="1" w:styleId="HeaderChar">
    <w:name w:val="Header Char"/>
    <w:basedOn w:val="DefaultParagraphFont"/>
    <w:link w:val="Header"/>
    <w:uiPriority w:val="99"/>
    <w:rsid w:val="00AC0313"/>
  </w:style>
  <w:style w:type="paragraph" w:styleId="Footer">
    <w:name w:val="footer"/>
    <w:basedOn w:val="Normal"/>
    <w:link w:val="FooterChar"/>
    <w:uiPriority w:val="99"/>
    <w:unhideWhenUsed/>
    <w:rsid w:val="00AC0313"/>
    <w:pPr>
      <w:tabs>
        <w:tab w:val="center" w:pos="4513"/>
        <w:tab w:val="right" w:pos="9026"/>
      </w:tabs>
    </w:pPr>
  </w:style>
  <w:style w:type="character" w:customStyle="1" w:styleId="FooterChar">
    <w:name w:val="Footer Char"/>
    <w:basedOn w:val="DefaultParagraphFont"/>
    <w:link w:val="Footer"/>
    <w:uiPriority w:val="99"/>
    <w:rsid w:val="00AC0313"/>
  </w:style>
  <w:style w:type="paragraph" w:styleId="ListParagraph">
    <w:name w:val="List Paragraph"/>
    <w:basedOn w:val="Normal"/>
    <w:uiPriority w:val="34"/>
    <w:qFormat/>
    <w:rsid w:val="006D519E"/>
    <w:pPr>
      <w:ind w:left="720"/>
      <w:contextualSpacing/>
    </w:pPr>
  </w:style>
  <w:style w:type="paragraph" w:customStyle="1" w:styleId="Default">
    <w:name w:val="Default"/>
    <w:rsid w:val="006D519E"/>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customStyle="1" w:styleId="Heading1Char">
    <w:name w:val="Heading 1 Char"/>
    <w:basedOn w:val="DefaultParagraphFont"/>
    <w:link w:val="Heading1"/>
    <w:uiPriority w:val="9"/>
    <w:rsid w:val="006D519E"/>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uiPriority w:val="99"/>
    <w:unhideWhenUsed/>
    <w:rsid w:val="006D519E"/>
    <w:rPr>
      <w:color w:val="0563C1"/>
      <w:u w:val="single"/>
    </w:rPr>
  </w:style>
  <w:style w:type="paragraph" w:styleId="NormalWeb">
    <w:name w:val="Normal (Web)"/>
    <w:basedOn w:val="Normal"/>
    <w:uiPriority w:val="99"/>
    <w:unhideWhenUsed/>
    <w:qFormat/>
    <w:rsid w:val="006D519E"/>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519E"/>
    <w:rPr>
      <w:b/>
      <w:bCs/>
    </w:rPr>
  </w:style>
  <w:style w:type="paragraph" w:styleId="HTMLPreformatted">
    <w:name w:val="HTML Preformatted"/>
    <w:basedOn w:val="Normal"/>
    <w:link w:val="HTMLPreformattedChar"/>
    <w:uiPriority w:val="99"/>
    <w:unhideWhenUsed/>
    <w:qFormat/>
    <w:rsid w:val="006D5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qFormat/>
    <w:rsid w:val="006D519E"/>
    <w:rPr>
      <w:rFonts w:ascii="Courier New" w:eastAsia="Times New Roman" w:hAnsi="Courier New" w:cs="Courier New"/>
      <w:kern w:val="0"/>
      <w:sz w:val="20"/>
      <w:szCs w:val="20"/>
      <w:lang w:val="en-US"/>
      <w14:ligatures w14:val="none"/>
    </w:rPr>
  </w:style>
  <w:style w:type="character" w:styleId="Emphasis">
    <w:name w:val="Emphasis"/>
    <w:basedOn w:val="DefaultParagraphFont"/>
    <w:qFormat/>
    <w:rsid w:val="006D519E"/>
    <w:rPr>
      <w:i/>
      <w:iCs/>
    </w:rPr>
  </w:style>
  <w:style w:type="character" w:customStyle="1" w:styleId="Heading3Char">
    <w:name w:val="Heading 3 Char"/>
    <w:basedOn w:val="DefaultParagraphFont"/>
    <w:link w:val="Heading3"/>
    <w:uiPriority w:val="9"/>
    <w:rsid w:val="004234B3"/>
    <w:rPr>
      <w:rFonts w:asciiTheme="majorHAnsi" w:eastAsiaTheme="majorEastAsia" w:hAnsiTheme="majorHAnsi" w:cstheme="majorBidi"/>
      <w:color w:val="1F3763" w:themeColor="accent1" w:themeShade="7F"/>
      <w:kern w:val="0"/>
      <w:sz w:val="24"/>
      <w:szCs w:val="24"/>
      <w14:ligatures w14:val="none"/>
    </w:rPr>
  </w:style>
  <w:style w:type="character" w:styleId="HTMLCode">
    <w:name w:val="HTML Code"/>
    <w:basedOn w:val="DefaultParagraphFont"/>
    <w:uiPriority w:val="99"/>
    <w:semiHidden/>
    <w:unhideWhenUsed/>
    <w:rsid w:val="004234B3"/>
    <w:rPr>
      <w:rFonts w:ascii="Courier New" w:eastAsia="Times New Roman" w:hAnsi="Courier New" w:cs="Courier New"/>
      <w:sz w:val="20"/>
      <w:szCs w:val="20"/>
    </w:rPr>
  </w:style>
  <w:style w:type="paragraph" w:styleId="BodyText">
    <w:name w:val="Body Text"/>
    <w:basedOn w:val="Normal"/>
    <w:link w:val="BodyTextChar"/>
    <w:uiPriority w:val="1"/>
    <w:qFormat/>
    <w:rsid w:val="004234B3"/>
    <w:pPr>
      <w:spacing w:after="200" w:line="276" w:lineRule="auto"/>
    </w:pPr>
    <w:rPr>
      <w:rFonts w:ascii="Times New Roman" w:eastAsia="Times New Roman" w:hAnsi="Times New Roman" w:cs="Times New Roman"/>
      <w:lang w:val="en-US" w:bidi="en-US"/>
    </w:rPr>
  </w:style>
  <w:style w:type="character" w:customStyle="1" w:styleId="BodyTextChar">
    <w:name w:val="Body Text Char"/>
    <w:basedOn w:val="DefaultParagraphFont"/>
    <w:link w:val="BodyText"/>
    <w:uiPriority w:val="1"/>
    <w:rsid w:val="004234B3"/>
    <w:rPr>
      <w:rFonts w:ascii="Times New Roman" w:eastAsia="Times New Roman" w:hAnsi="Times New Roman" w:cs="Times New Roman"/>
      <w:kern w:val="0"/>
      <w:lang w:val="en-US" w:bidi="en-US"/>
      <w14:ligatures w14:val="none"/>
    </w:rPr>
  </w:style>
  <w:style w:type="character" w:customStyle="1" w:styleId="cl">
    <w:name w:val="cl"/>
    <w:basedOn w:val="DefaultParagraphFont"/>
    <w:rsid w:val="004234B3"/>
  </w:style>
  <w:style w:type="character" w:customStyle="1" w:styleId="nc">
    <w:name w:val="nc"/>
    <w:basedOn w:val="DefaultParagraphFont"/>
    <w:rsid w:val="004234B3"/>
  </w:style>
  <w:style w:type="character" w:customStyle="1" w:styleId="p">
    <w:name w:val="p"/>
    <w:basedOn w:val="DefaultParagraphFont"/>
    <w:rsid w:val="004234B3"/>
  </w:style>
  <w:style w:type="character" w:customStyle="1" w:styleId="na">
    <w:name w:val="na"/>
    <w:basedOn w:val="DefaultParagraphFont"/>
    <w:rsid w:val="004234B3"/>
  </w:style>
  <w:style w:type="character" w:customStyle="1" w:styleId="o">
    <w:name w:val="o"/>
    <w:basedOn w:val="DefaultParagraphFont"/>
    <w:rsid w:val="004234B3"/>
  </w:style>
  <w:style w:type="character" w:customStyle="1" w:styleId="nf">
    <w:name w:val="nf"/>
    <w:basedOn w:val="DefaultParagraphFont"/>
    <w:rsid w:val="004234B3"/>
  </w:style>
  <w:style w:type="character" w:customStyle="1" w:styleId="n">
    <w:name w:val="n"/>
    <w:basedOn w:val="DefaultParagraphFont"/>
    <w:rsid w:val="004234B3"/>
  </w:style>
  <w:style w:type="character" w:customStyle="1" w:styleId="mi">
    <w:name w:val="mi"/>
    <w:basedOn w:val="DefaultParagraphFont"/>
    <w:rsid w:val="004234B3"/>
  </w:style>
  <w:style w:type="character" w:customStyle="1" w:styleId="kt">
    <w:name w:val="kt"/>
    <w:basedOn w:val="DefaultParagraphFont"/>
    <w:rsid w:val="004234B3"/>
  </w:style>
  <w:style w:type="character" w:customStyle="1" w:styleId="ni">
    <w:name w:val="ni"/>
    <w:basedOn w:val="DefaultParagraphFont"/>
    <w:rsid w:val="004234B3"/>
  </w:style>
  <w:style w:type="character" w:customStyle="1" w:styleId="mf">
    <w:name w:val="mf"/>
    <w:basedOn w:val="DefaultParagraphFont"/>
    <w:rsid w:val="004234B3"/>
  </w:style>
  <w:style w:type="character" w:customStyle="1" w:styleId="nt">
    <w:name w:val="nt"/>
    <w:basedOn w:val="DefaultParagraphFont"/>
    <w:rsid w:val="004234B3"/>
  </w:style>
  <w:style w:type="character" w:customStyle="1" w:styleId="s">
    <w:name w:val="s"/>
    <w:basedOn w:val="DefaultParagraphFont"/>
    <w:rsid w:val="004234B3"/>
  </w:style>
  <w:style w:type="character" w:customStyle="1" w:styleId="tagnamecolor">
    <w:name w:val="tagnamecolor"/>
    <w:basedOn w:val="DefaultParagraphFont"/>
    <w:rsid w:val="004234B3"/>
  </w:style>
  <w:style w:type="character" w:customStyle="1" w:styleId="tagcolor">
    <w:name w:val="tagcolor"/>
    <w:basedOn w:val="DefaultParagraphFont"/>
    <w:rsid w:val="004234B3"/>
  </w:style>
  <w:style w:type="character" w:customStyle="1" w:styleId="attributecolor">
    <w:name w:val="attributecolor"/>
    <w:basedOn w:val="DefaultParagraphFont"/>
    <w:rsid w:val="004234B3"/>
  </w:style>
  <w:style w:type="character" w:customStyle="1" w:styleId="attributevaluecolor">
    <w:name w:val="attributevaluecolor"/>
    <w:basedOn w:val="DefaultParagraphFont"/>
    <w:rsid w:val="004234B3"/>
  </w:style>
  <w:style w:type="character" w:customStyle="1" w:styleId="Heading2Char">
    <w:name w:val="Heading 2 Char"/>
    <w:basedOn w:val="DefaultParagraphFont"/>
    <w:link w:val="Heading2"/>
    <w:rsid w:val="005F1F62"/>
    <w:rPr>
      <w:rFonts w:asciiTheme="majorHAnsi" w:eastAsiaTheme="majorEastAsia" w:hAnsiTheme="majorHAnsi" w:cstheme="majorBidi"/>
      <w:color w:val="2F5496" w:themeColor="accent1" w:themeShade="BF"/>
      <w:kern w:val="0"/>
      <w:sz w:val="26"/>
      <w:szCs w:val="26"/>
      <w14:ligatures w14:val="none"/>
    </w:rPr>
  </w:style>
  <w:style w:type="character" w:customStyle="1" w:styleId="jscolor">
    <w:name w:val="jscolor"/>
    <w:basedOn w:val="DefaultParagraphFont"/>
    <w:rsid w:val="0073252C"/>
  </w:style>
  <w:style w:type="character" w:customStyle="1" w:styleId="jsstringcolor">
    <w:name w:val="jsstringcolor"/>
    <w:basedOn w:val="DefaultParagraphFont"/>
    <w:rsid w:val="0073252C"/>
  </w:style>
  <w:style w:type="character" w:customStyle="1" w:styleId="jspropertycolor">
    <w:name w:val="jspropertycolor"/>
    <w:basedOn w:val="DefaultParagraphFont"/>
    <w:rsid w:val="0073252C"/>
  </w:style>
  <w:style w:type="character" w:customStyle="1" w:styleId="jskeywordcolor">
    <w:name w:val="jskeywordcolor"/>
    <w:basedOn w:val="DefaultParagraphFont"/>
    <w:rsid w:val="0073252C"/>
  </w:style>
  <w:style w:type="character" w:customStyle="1" w:styleId="jsnumbercolor">
    <w:name w:val="jsnumbercolor"/>
    <w:basedOn w:val="DefaultParagraphFont"/>
    <w:rsid w:val="0073252C"/>
  </w:style>
  <w:style w:type="character" w:customStyle="1" w:styleId="cssdelimitercolor">
    <w:name w:val="cssdelimitercolor"/>
    <w:basedOn w:val="DefaultParagraphFont"/>
    <w:rsid w:val="0073252C"/>
  </w:style>
  <w:style w:type="character" w:customStyle="1" w:styleId="csspropertycolor">
    <w:name w:val="csspropertycolor"/>
    <w:basedOn w:val="DefaultParagraphFont"/>
    <w:rsid w:val="0073252C"/>
  </w:style>
  <w:style w:type="character" w:customStyle="1" w:styleId="csspropertyvaluecolor">
    <w:name w:val="csspropertyvaluecolor"/>
    <w:basedOn w:val="DefaultParagraphFont"/>
    <w:rsid w:val="0073252C"/>
  </w:style>
  <w:style w:type="paragraph" w:customStyle="1" w:styleId="alt">
    <w:name w:val="alt"/>
    <w:basedOn w:val="Normal"/>
    <w:rsid w:val="00472616"/>
    <w:pPr>
      <w:spacing w:before="100" w:beforeAutospacing="1" w:after="100" w:afterAutospacing="1"/>
    </w:pPr>
    <w:rPr>
      <w:rFonts w:ascii="Times New Roman" w:eastAsia="Times New Roman" w:hAnsi="Times New Roman" w:cs="Times New Roman"/>
      <w:sz w:val="24"/>
      <w:szCs w:val="24"/>
      <w:lang w:val="en-US"/>
    </w:rPr>
  </w:style>
  <w:style w:type="character" w:customStyle="1" w:styleId="keyword">
    <w:name w:val="keyword"/>
    <w:basedOn w:val="DefaultParagraphFont"/>
    <w:rsid w:val="00472616"/>
  </w:style>
  <w:style w:type="character" w:customStyle="1" w:styleId="comment">
    <w:name w:val="comment"/>
    <w:basedOn w:val="DefaultParagraphFont"/>
    <w:rsid w:val="00472616"/>
  </w:style>
  <w:style w:type="character" w:customStyle="1" w:styleId="token">
    <w:name w:val="token"/>
    <w:basedOn w:val="DefaultParagraphFont"/>
    <w:rsid w:val="004F4D27"/>
  </w:style>
  <w:style w:type="paragraph" w:styleId="NoSpacing">
    <w:name w:val="No Spacing"/>
    <w:uiPriority w:val="1"/>
    <w:qFormat/>
    <w:rsid w:val="00B1713B"/>
    <w:pPr>
      <w:spacing w:after="0" w:line="240" w:lineRule="auto"/>
    </w:pPr>
    <w:rPr>
      <w:kern w:val="0"/>
      <w14:ligatures w14:val="none"/>
    </w:rPr>
  </w:style>
  <w:style w:type="character" w:customStyle="1" w:styleId="ff3">
    <w:name w:val="ff3"/>
    <w:basedOn w:val="DefaultParagraphFont"/>
    <w:rsid w:val="00F91FD6"/>
  </w:style>
  <w:style w:type="table" w:styleId="TableGrid">
    <w:name w:val="Table Grid"/>
    <w:basedOn w:val="TableNormal"/>
    <w:uiPriority w:val="59"/>
    <w:rsid w:val="00F91FD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1FD6"/>
    <w:rPr>
      <w:rFonts w:ascii="Tahoma" w:hAnsi="Tahoma" w:cs="Tahoma"/>
      <w:sz w:val="16"/>
      <w:szCs w:val="16"/>
    </w:rPr>
  </w:style>
  <w:style w:type="character" w:customStyle="1" w:styleId="BalloonTextChar">
    <w:name w:val="Balloon Text Char"/>
    <w:basedOn w:val="DefaultParagraphFont"/>
    <w:link w:val="BalloonText"/>
    <w:uiPriority w:val="99"/>
    <w:semiHidden/>
    <w:rsid w:val="00F91FD6"/>
    <w:rPr>
      <w:rFonts w:ascii="Tahoma" w:hAnsi="Tahoma" w:cs="Tahoma"/>
      <w:kern w:val="0"/>
      <w:sz w:val="16"/>
      <w:szCs w:val="16"/>
      <w14:ligatures w14:val="none"/>
    </w:rPr>
  </w:style>
  <w:style w:type="character" w:styleId="UnresolvedMention">
    <w:name w:val="Unresolved Mention"/>
    <w:basedOn w:val="DefaultParagraphFont"/>
    <w:uiPriority w:val="99"/>
    <w:semiHidden/>
    <w:unhideWhenUsed/>
    <w:rsid w:val="00CE1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7521">
      <w:bodyDiv w:val="1"/>
      <w:marLeft w:val="0"/>
      <w:marRight w:val="0"/>
      <w:marTop w:val="0"/>
      <w:marBottom w:val="0"/>
      <w:divBdr>
        <w:top w:val="none" w:sz="0" w:space="0" w:color="auto"/>
        <w:left w:val="none" w:sz="0" w:space="0" w:color="auto"/>
        <w:bottom w:val="none" w:sz="0" w:space="0" w:color="auto"/>
        <w:right w:val="none" w:sz="0" w:space="0" w:color="auto"/>
      </w:divBdr>
    </w:div>
    <w:div w:id="102001339">
      <w:bodyDiv w:val="1"/>
      <w:marLeft w:val="0"/>
      <w:marRight w:val="0"/>
      <w:marTop w:val="0"/>
      <w:marBottom w:val="0"/>
      <w:divBdr>
        <w:top w:val="none" w:sz="0" w:space="0" w:color="auto"/>
        <w:left w:val="none" w:sz="0" w:space="0" w:color="auto"/>
        <w:bottom w:val="none" w:sz="0" w:space="0" w:color="auto"/>
        <w:right w:val="none" w:sz="0" w:space="0" w:color="auto"/>
      </w:divBdr>
    </w:div>
    <w:div w:id="167796763">
      <w:bodyDiv w:val="1"/>
      <w:marLeft w:val="0"/>
      <w:marRight w:val="0"/>
      <w:marTop w:val="0"/>
      <w:marBottom w:val="0"/>
      <w:divBdr>
        <w:top w:val="none" w:sz="0" w:space="0" w:color="auto"/>
        <w:left w:val="none" w:sz="0" w:space="0" w:color="auto"/>
        <w:bottom w:val="none" w:sz="0" w:space="0" w:color="auto"/>
        <w:right w:val="none" w:sz="0" w:space="0" w:color="auto"/>
      </w:divBdr>
      <w:divsChild>
        <w:div w:id="1080518580">
          <w:marLeft w:val="0"/>
          <w:marRight w:val="0"/>
          <w:marTop w:val="0"/>
          <w:marBottom w:val="0"/>
          <w:divBdr>
            <w:top w:val="none" w:sz="0" w:space="0" w:color="auto"/>
            <w:left w:val="none" w:sz="0" w:space="0" w:color="auto"/>
            <w:bottom w:val="none" w:sz="0" w:space="0" w:color="auto"/>
            <w:right w:val="none" w:sz="0" w:space="0" w:color="auto"/>
          </w:divBdr>
          <w:divsChild>
            <w:div w:id="665592611">
              <w:marLeft w:val="0"/>
              <w:marRight w:val="0"/>
              <w:marTop w:val="0"/>
              <w:marBottom w:val="0"/>
              <w:divBdr>
                <w:top w:val="none" w:sz="0" w:space="0" w:color="auto"/>
                <w:left w:val="none" w:sz="0" w:space="0" w:color="auto"/>
                <w:bottom w:val="none" w:sz="0" w:space="0" w:color="auto"/>
                <w:right w:val="none" w:sz="0" w:space="0" w:color="auto"/>
              </w:divBdr>
            </w:div>
            <w:div w:id="133376329">
              <w:marLeft w:val="0"/>
              <w:marRight w:val="0"/>
              <w:marTop w:val="0"/>
              <w:marBottom w:val="0"/>
              <w:divBdr>
                <w:top w:val="none" w:sz="0" w:space="0" w:color="auto"/>
                <w:left w:val="none" w:sz="0" w:space="0" w:color="auto"/>
                <w:bottom w:val="none" w:sz="0" w:space="0" w:color="auto"/>
                <w:right w:val="none" w:sz="0" w:space="0" w:color="auto"/>
              </w:divBdr>
            </w:div>
            <w:div w:id="1847670371">
              <w:marLeft w:val="0"/>
              <w:marRight w:val="0"/>
              <w:marTop w:val="0"/>
              <w:marBottom w:val="0"/>
              <w:divBdr>
                <w:top w:val="none" w:sz="0" w:space="0" w:color="auto"/>
                <w:left w:val="none" w:sz="0" w:space="0" w:color="auto"/>
                <w:bottom w:val="none" w:sz="0" w:space="0" w:color="auto"/>
                <w:right w:val="none" w:sz="0" w:space="0" w:color="auto"/>
              </w:divBdr>
            </w:div>
            <w:div w:id="42606247">
              <w:marLeft w:val="0"/>
              <w:marRight w:val="0"/>
              <w:marTop w:val="0"/>
              <w:marBottom w:val="0"/>
              <w:divBdr>
                <w:top w:val="none" w:sz="0" w:space="0" w:color="auto"/>
                <w:left w:val="none" w:sz="0" w:space="0" w:color="auto"/>
                <w:bottom w:val="none" w:sz="0" w:space="0" w:color="auto"/>
                <w:right w:val="none" w:sz="0" w:space="0" w:color="auto"/>
              </w:divBdr>
            </w:div>
            <w:div w:id="1926913878">
              <w:marLeft w:val="0"/>
              <w:marRight w:val="0"/>
              <w:marTop w:val="0"/>
              <w:marBottom w:val="0"/>
              <w:divBdr>
                <w:top w:val="none" w:sz="0" w:space="0" w:color="auto"/>
                <w:left w:val="none" w:sz="0" w:space="0" w:color="auto"/>
                <w:bottom w:val="none" w:sz="0" w:space="0" w:color="auto"/>
                <w:right w:val="none" w:sz="0" w:space="0" w:color="auto"/>
              </w:divBdr>
            </w:div>
            <w:div w:id="2073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026">
      <w:bodyDiv w:val="1"/>
      <w:marLeft w:val="0"/>
      <w:marRight w:val="0"/>
      <w:marTop w:val="0"/>
      <w:marBottom w:val="0"/>
      <w:divBdr>
        <w:top w:val="none" w:sz="0" w:space="0" w:color="auto"/>
        <w:left w:val="none" w:sz="0" w:space="0" w:color="auto"/>
        <w:bottom w:val="none" w:sz="0" w:space="0" w:color="auto"/>
        <w:right w:val="none" w:sz="0" w:space="0" w:color="auto"/>
      </w:divBdr>
      <w:divsChild>
        <w:div w:id="941567069">
          <w:marLeft w:val="0"/>
          <w:marRight w:val="0"/>
          <w:marTop w:val="0"/>
          <w:marBottom w:val="0"/>
          <w:divBdr>
            <w:top w:val="none" w:sz="0" w:space="0" w:color="auto"/>
            <w:left w:val="none" w:sz="0" w:space="0" w:color="auto"/>
            <w:bottom w:val="none" w:sz="0" w:space="0" w:color="auto"/>
            <w:right w:val="none" w:sz="0" w:space="0" w:color="auto"/>
          </w:divBdr>
          <w:divsChild>
            <w:div w:id="1617717542">
              <w:marLeft w:val="0"/>
              <w:marRight w:val="0"/>
              <w:marTop w:val="0"/>
              <w:marBottom w:val="0"/>
              <w:divBdr>
                <w:top w:val="none" w:sz="0" w:space="0" w:color="auto"/>
                <w:left w:val="none" w:sz="0" w:space="0" w:color="auto"/>
                <w:bottom w:val="none" w:sz="0" w:space="0" w:color="auto"/>
                <w:right w:val="none" w:sz="0" w:space="0" w:color="auto"/>
              </w:divBdr>
            </w:div>
            <w:div w:id="1865899386">
              <w:marLeft w:val="0"/>
              <w:marRight w:val="0"/>
              <w:marTop w:val="0"/>
              <w:marBottom w:val="0"/>
              <w:divBdr>
                <w:top w:val="none" w:sz="0" w:space="0" w:color="auto"/>
                <w:left w:val="none" w:sz="0" w:space="0" w:color="auto"/>
                <w:bottom w:val="none" w:sz="0" w:space="0" w:color="auto"/>
                <w:right w:val="none" w:sz="0" w:space="0" w:color="auto"/>
              </w:divBdr>
            </w:div>
            <w:div w:id="606741473">
              <w:marLeft w:val="0"/>
              <w:marRight w:val="0"/>
              <w:marTop w:val="0"/>
              <w:marBottom w:val="0"/>
              <w:divBdr>
                <w:top w:val="none" w:sz="0" w:space="0" w:color="auto"/>
                <w:left w:val="none" w:sz="0" w:space="0" w:color="auto"/>
                <w:bottom w:val="none" w:sz="0" w:space="0" w:color="auto"/>
                <w:right w:val="none" w:sz="0" w:space="0" w:color="auto"/>
              </w:divBdr>
            </w:div>
            <w:div w:id="1866793979">
              <w:marLeft w:val="0"/>
              <w:marRight w:val="0"/>
              <w:marTop w:val="0"/>
              <w:marBottom w:val="0"/>
              <w:divBdr>
                <w:top w:val="none" w:sz="0" w:space="0" w:color="auto"/>
                <w:left w:val="none" w:sz="0" w:space="0" w:color="auto"/>
                <w:bottom w:val="none" w:sz="0" w:space="0" w:color="auto"/>
                <w:right w:val="none" w:sz="0" w:space="0" w:color="auto"/>
              </w:divBdr>
            </w:div>
            <w:div w:id="1050567499">
              <w:marLeft w:val="0"/>
              <w:marRight w:val="0"/>
              <w:marTop w:val="0"/>
              <w:marBottom w:val="0"/>
              <w:divBdr>
                <w:top w:val="none" w:sz="0" w:space="0" w:color="auto"/>
                <w:left w:val="none" w:sz="0" w:space="0" w:color="auto"/>
                <w:bottom w:val="none" w:sz="0" w:space="0" w:color="auto"/>
                <w:right w:val="none" w:sz="0" w:space="0" w:color="auto"/>
              </w:divBdr>
            </w:div>
            <w:div w:id="16901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9122">
      <w:bodyDiv w:val="1"/>
      <w:marLeft w:val="0"/>
      <w:marRight w:val="0"/>
      <w:marTop w:val="0"/>
      <w:marBottom w:val="0"/>
      <w:divBdr>
        <w:top w:val="none" w:sz="0" w:space="0" w:color="auto"/>
        <w:left w:val="none" w:sz="0" w:space="0" w:color="auto"/>
        <w:bottom w:val="none" w:sz="0" w:space="0" w:color="auto"/>
        <w:right w:val="none" w:sz="0" w:space="0" w:color="auto"/>
      </w:divBdr>
    </w:div>
    <w:div w:id="440075379">
      <w:bodyDiv w:val="1"/>
      <w:marLeft w:val="0"/>
      <w:marRight w:val="0"/>
      <w:marTop w:val="0"/>
      <w:marBottom w:val="0"/>
      <w:divBdr>
        <w:top w:val="none" w:sz="0" w:space="0" w:color="auto"/>
        <w:left w:val="none" w:sz="0" w:space="0" w:color="auto"/>
        <w:bottom w:val="none" w:sz="0" w:space="0" w:color="auto"/>
        <w:right w:val="none" w:sz="0" w:space="0" w:color="auto"/>
      </w:divBdr>
      <w:divsChild>
        <w:div w:id="1773628147">
          <w:marLeft w:val="0"/>
          <w:marRight w:val="0"/>
          <w:marTop w:val="0"/>
          <w:marBottom w:val="0"/>
          <w:divBdr>
            <w:top w:val="none" w:sz="0" w:space="0" w:color="auto"/>
            <w:left w:val="none" w:sz="0" w:space="0" w:color="auto"/>
            <w:bottom w:val="none" w:sz="0" w:space="0" w:color="auto"/>
            <w:right w:val="none" w:sz="0" w:space="0" w:color="auto"/>
          </w:divBdr>
          <w:divsChild>
            <w:div w:id="13604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9675">
      <w:bodyDiv w:val="1"/>
      <w:marLeft w:val="0"/>
      <w:marRight w:val="0"/>
      <w:marTop w:val="0"/>
      <w:marBottom w:val="0"/>
      <w:divBdr>
        <w:top w:val="none" w:sz="0" w:space="0" w:color="auto"/>
        <w:left w:val="none" w:sz="0" w:space="0" w:color="auto"/>
        <w:bottom w:val="none" w:sz="0" w:space="0" w:color="auto"/>
        <w:right w:val="none" w:sz="0" w:space="0" w:color="auto"/>
      </w:divBdr>
      <w:divsChild>
        <w:div w:id="340594189">
          <w:marLeft w:val="0"/>
          <w:marRight w:val="0"/>
          <w:marTop w:val="0"/>
          <w:marBottom w:val="0"/>
          <w:divBdr>
            <w:top w:val="none" w:sz="0" w:space="0" w:color="auto"/>
            <w:left w:val="none" w:sz="0" w:space="0" w:color="auto"/>
            <w:bottom w:val="none" w:sz="0" w:space="0" w:color="auto"/>
            <w:right w:val="none" w:sz="0" w:space="0" w:color="auto"/>
          </w:divBdr>
          <w:divsChild>
            <w:div w:id="4195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6978">
      <w:bodyDiv w:val="1"/>
      <w:marLeft w:val="0"/>
      <w:marRight w:val="0"/>
      <w:marTop w:val="0"/>
      <w:marBottom w:val="0"/>
      <w:divBdr>
        <w:top w:val="none" w:sz="0" w:space="0" w:color="auto"/>
        <w:left w:val="none" w:sz="0" w:space="0" w:color="auto"/>
        <w:bottom w:val="none" w:sz="0" w:space="0" w:color="auto"/>
        <w:right w:val="none" w:sz="0" w:space="0" w:color="auto"/>
      </w:divBdr>
      <w:divsChild>
        <w:div w:id="1270551034">
          <w:marLeft w:val="0"/>
          <w:marRight w:val="0"/>
          <w:marTop w:val="0"/>
          <w:marBottom w:val="0"/>
          <w:divBdr>
            <w:top w:val="none" w:sz="0" w:space="0" w:color="auto"/>
            <w:left w:val="none" w:sz="0" w:space="0" w:color="auto"/>
            <w:bottom w:val="none" w:sz="0" w:space="0" w:color="auto"/>
            <w:right w:val="none" w:sz="0" w:space="0" w:color="auto"/>
          </w:divBdr>
          <w:divsChild>
            <w:div w:id="620653696">
              <w:marLeft w:val="0"/>
              <w:marRight w:val="0"/>
              <w:marTop w:val="0"/>
              <w:marBottom w:val="0"/>
              <w:divBdr>
                <w:top w:val="none" w:sz="0" w:space="0" w:color="auto"/>
                <w:left w:val="none" w:sz="0" w:space="0" w:color="auto"/>
                <w:bottom w:val="none" w:sz="0" w:space="0" w:color="auto"/>
                <w:right w:val="none" w:sz="0" w:space="0" w:color="auto"/>
              </w:divBdr>
            </w:div>
            <w:div w:id="370375402">
              <w:marLeft w:val="0"/>
              <w:marRight w:val="0"/>
              <w:marTop w:val="0"/>
              <w:marBottom w:val="0"/>
              <w:divBdr>
                <w:top w:val="none" w:sz="0" w:space="0" w:color="auto"/>
                <w:left w:val="none" w:sz="0" w:space="0" w:color="auto"/>
                <w:bottom w:val="none" w:sz="0" w:space="0" w:color="auto"/>
                <w:right w:val="none" w:sz="0" w:space="0" w:color="auto"/>
              </w:divBdr>
            </w:div>
            <w:div w:id="208806115">
              <w:marLeft w:val="0"/>
              <w:marRight w:val="0"/>
              <w:marTop w:val="0"/>
              <w:marBottom w:val="0"/>
              <w:divBdr>
                <w:top w:val="none" w:sz="0" w:space="0" w:color="auto"/>
                <w:left w:val="none" w:sz="0" w:space="0" w:color="auto"/>
                <w:bottom w:val="none" w:sz="0" w:space="0" w:color="auto"/>
                <w:right w:val="none" w:sz="0" w:space="0" w:color="auto"/>
              </w:divBdr>
            </w:div>
            <w:div w:id="730269851">
              <w:marLeft w:val="0"/>
              <w:marRight w:val="0"/>
              <w:marTop w:val="0"/>
              <w:marBottom w:val="0"/>
              <w:divBdr>
                <w:top w:val="none" w:sz="0" w:space="0" w:color="auto"/>
                <w:left w:val="none" w:sz="0" w:space="0" w:color="auto"/>
                <w:bottom w:val="none" w:sz="0" w:space="0" w:color="auto"/>
                <w:right w:val="none" w:sz="0" w:space="0" w:color="auto"/>
              </w:divBdr>
            </w:div>
            <w:div w:id="8865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1055">
      <w:bodyDiv w:val="1"/>
      <w:marLeft w:val="0"/>
      <w:marRight w:val="0"/>
      <w:marTop w:val="0"/>
      <w:marBottom w:val="0"/>
      <w:divBdr>
        <w:top w:val="none" w:sz="0" w:space="0" w:color="auto"/>
        <w:left w:val="none" w:sz="0" w:space="0" w:color="auto"/>
        <w:bottom w:val="none" w:sz="0" w:space="0" w:color="auto"/>
        <w:right w:val="none" w:sz="0" w:space="0" w:color="auto"/>
      </w:divBdr>
      <w:divsChild>
        <w:div w:id="1042904854">
          <w:marLeft w:val="0"/>
          <w:marRight w:val="0"/>
          <w:marTop w:val="0"/>
          <w:marBottom w:val="0"/>
          <w:divBdr>
            <w:top w:val="none" w:sz="0" w:space="0" w:color="auto"/>
            <w:left w:val="none" w:sz="0" w:space="0" w:color="auto"/>
            <w:bottom w:val="none" w:sz="0" w:space="0" w:color="auto"/>
            <w:right w:val="none" w:sz="0" w:space="0" w:color="auto"/>
          </w:divBdr>
          <w:divsChild>
            <w:div w:id="17681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2996">
      <w:bodyDiv w:val="1"/>
      <w:marLeft w:val="0"/>
      <w:marRight w:val="0"/>
      <w:marTop w:val="0"/>
      <w:marBottom w:val="0"/>
      <w:divBdr>
        <w:top w:val="none" w:sz="0" w:space="0" w:color="auto"/>
        <w:left w:val="none" w:sz="0" w:space="0" w:color="auto"/>
        <w:bottom w:val="none" w:sz="0" w:space="0" w:color="auto"/>
        <w:right w:val="none" w:sz="0" w:space="0" w:color="auto"/>
      </w:divBdr>
    </w:div>
    <w:div w:id="646127326">
      <w:bodyDiv w:val="1"/>
      <w:marLeft w:val="0"/>
      <w:marRight w:val="0"/>
      <w:marTop w:val="0"/>
      <w:marBottom w:val="0"/>
      <w:divBdr>
        <w:top w:val="none" w:sz="0" w:space="0" w:color="auto"/>
        <w:left w:val="none" w:sz="0" w:space="0" w:color="auto"/>
        <w:bottom w:val="none" w:sz="0" w:space="0" w:color="auto"/>
        <w:right w:val="none" w:sz="0" w:space="0" w:color="auto"/>
      </w:divBdr>
    </w:div>
    <w:div w:id="708839825">
      <w:bodyDiv w:val="1"/>
      <w:marLeft w:val="0"/>
      <w:marRight w:val="0"/>
      <w:marTop w:val="0"/>
      <w:marBottom w:val="0"/>
      <w:divBdr>
        <w:top w:val="none" w:sz="0" w:space="0" w:color="auto"/>
        <w:left w:val="none" w:sz="0" w:space="0" w:color="auto"/>
        <w:bottom w:val="none" w:sz="0" w:space="0" w:color="auto"/>
        <w:right w:val="none" w:sz="0" w:space="0" w:color="auto"/>
      </w:divBdr>
      <w:divsChild>
        <w:div w:id="1396854273">
          <w:marLeft w:val="0"/>
          <w:marRight w:val="0"/>
          <w:marTop w:val="0"/>
          <w:marBottom w:val="0"/>
          <w:divBdr>
            <w:top w:val="none" w:sz="0" w:space="0" w:color="auto"/>
            <w:left w:val="none" w:sz="0" w:space="0" w:color="auto"/>
            <w:bottom w:val="none" w:sz="0" w:space="0" w:color="auto"/>
            <w:right w:val="none" w:sz="0" w:space="0" w:color="auto"/>
          </w:divBdr>
          <w:divsChild>
            <w:div w:id="20909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7191">
      <w:bodyDiv w:val="1"/>
      <w:marLeft w:val="0"/>
      <w:marRight w:val="0"/>
      <w:marTop w:val="0"/>
      <w:marBottom w:val="0"/>
      <w:divBdr>
        <w:top w:val="none" w:sz="0" w:space="0" w:color="auto"/>
        <w:left w:val="none" w:sz="0" w:space="0" w:color="auto"/>
        <w:bottom w:val="none" w:sz="0" w:space="0" w:color="auto"/>
        <w:right w:val="none" w:sz="0" w:space="0" w:color="auto"/>
      </w:divBdr>
      <w:divsChild>
        <w:div w:id="1983921738">
          <w:marLeft w:val="0"/>
          <w:marRight w:val="0"/>
          <w:marTop w:val="0"/>
          <w:marBottom w:val="0"/>
          <w:divBdr>
            <w:top w:val="none" w:sz="0" w:space="0" w:color="auto"/>
            <w:left w:val="none" w:sz="0" w:space="0" w:color="auto"/>
            <w:bottom w:val="none" w:sz="0" w:space="0" w:color="auto"/>
            <w:right w:val="none" w:sz="0" w:space="0" w:color="auto"/>
          </w:divBdr>
          <w:divsChild>
            <w:div w:id="20711814">
              <w:marLeft w:val="0"/>
              <w:marRight w:val="0"/>
              <w:marTop w:val="0"/>
              <w:marBottom w:val="0"/>
              <w:divBdr>
                <w:top w:val="none" w:sz="0" w:space="0" w:color="auto"/>
                <w:left w:val="none" w:sz="0" w:space="0" w:color="auto"/>
                <w:bottom w:val="none" w:sz="0" w:space="0" w:color="auto"/>
                <w:right w:val="none" w:sz="0" w:space="0" w:color="auto"/>
              </w:divBdr>
            </w:div>
            <w:div w:id="19202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8662">
      <w:bodyDiv w:val="1"/>
      <w:marLeft w:val="0"/>
      <w:marRight w:val="0"/>
      <w:marTop w:val="0"/>
      <w:marBottom w:val="0"/>
      <w:divBdr>
        <w:top w:val="none" w:sz="0" w:space="0" w:color="auto"/>
        <w:left w:val="none" w:sz="0" w:space="0" w:color="auto"/>
        <w:bottom w:val="none" w:sz="0" w:space="0" w:color="auto"/>
        <w:right w:val="none" w:sz="0" w:space="0" w:color="auto"/>
      </w:divBdr>
      <w:divsChild>
        <w:div w:id="289894909">
          <w:marLeft w:val="0"/>
          <w:marRight w:val="0"/>
          <w:marTop w:val="0"/>
          <w:marBottom w:val="0"/>
          <w:divBdr>
            <w:top w:val="none" w:sz="0" w:space="0" w:color="auto"/>
            <w:left w:val="none" w:sz="0" w:space="0" w:color="auto"/>
            <w:bottom w:val="none" w:sz="0" w:space="0" w:color="auto"/>
            <w:right w:val="none" w:sz="0" w:space="0" w:color="auto"/>
          </w:divBdr>
          <w:divsChild>
            <w:div w:id="11859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7770">
      <w:bodyDiv w:val="1"/>
      <w:marLeft w:val="0"/>
      <w:marRight w:val="0"/>
      <w:marTop w:val="0"/>
      <w:marBottom w:val="0"/>
      <w:divBdr>
        <w:top w:val="none" w:sz="0" w:space="0" w:color="auto"/>
        <w:left w:val="none" w:sz="0" w:space="0" w:color="auto"/>
        <w:bottom w:val="none" w:sz="0" w:space="0" w:color="auto"/>
        <w:right w:val="none" w:sz="0" w:space="0" w:color="auto"/>
      </w:divBdr>
    </w:div>
    <w:div w:id="1060131785">
      <w:bodyDiv w:val="1"/>
      <w:marLeft w:val="0"/>
      <w:marRight w:val="0"/>
      <w:marTop w:val="0"/>
      <w:marBottom w:val="0"/>
      <w:divBdr>
        <w:top w:val="none" w:sz="0" w:space="0" w:color="auto"/>
        <w:left w:val="none" w:sz="0" w:space="0" w:color="auto"/>
        <w:bottom w:val="none" w:sz="0" w:space="0" w:color="auto"/>
        <w:right w:val="none" w:sz="0" w:space="0" w:color="auto"/>
      </w:divBdr>
      <w:divsChild>
        <w:div w:id="2048407617">
          <w:marLeft w:val="0"/>
          <w:marRight w:val="0"/>
          <w:marTop w:val="0"/>
          <w:marBottom w:val="0"/>
          <w:divBdr>
            <w:top w:val="none" w:sz="0" w:space="0" w:color="auto"/>
            <w:left w:val="none" w:sz="0" w:space="0" w:color="auto"/>
            <w:bottom w:val="none" w:sz="0" w:space="0" w:color="auto"/>
            <w:right w:val="none" w:sz="0" w:space="0" w:color="auto"/>
          </w:divBdr>
          <w:divsChild>
            <w:div w:id="1089231118">
              <w:marLeft w:val="0"/>
              <w:marRight w:val="0"/>
              <w:marTop w:val="0"/>
              <w:marBottom w:val="0"/>
              <w:divBdr>
                <w:top w:val="none" w:sz="0" w:space="0" w:color="auto"/>
                <w:left w:val="none" w:sz="0" w:space="0" w:color="auto"/>
                <w:bottom w:val="none" w:sz="0" w:space="0" w:color="auto"/>
                <w:right w:val="none" w:sz="0" w:space="0" w:color="auto"/>
              </w:divBdr>
            </w:div>
            <w:div w:id="497497094">
              <w:marLeft w:val="0"/>
              <w:marRight w:val="0"/>
              <w:marTop w:val="0"/>
              <w:marBottom w:val="0"/>
              <w:divBdr>
                <w:top w:val="none" w:sz="0" w:space="0" w:color="auto"/>
                <w:left w:val="none" w:sz="0" w:space="0" w:color="auto"/>
                <w:bottom w:val="none" w:sz="0" w:space="0" w:color="auto"/>
                <w:right w:val="none" w:sz="0" w:space="0" w:color="auto"/>
              </w:divBdr>
            </w:div>
            <w:div w:id="1628702324">
              <w:marLeft w:val="0"/>
              <w:marRight w:val="0"/>
              <w:marTop w:val="0"/>
              <w:marBottom w:val="0"/>
              <w:divBdr>
                <w:top w:val="none" w:sz="0" w:space="0" w:color="auto"/>
                <w:left w:val="none" w:sz="0" w:space="0" w:color="auto"/>
                <w:bottom w:val="none" w:sz="0" w:space="0" w:color="auto"/>
                <w:right w:val="none" w:sz="0" w:space="0" w:color="auto"/>
              </w:divBdr>
            </w:div>
            <w:div w:id="467289075">
              <w:marLeft w:val="0"/>
              <w:marRight w:val="0"/>
              <w:marTop w:val="0"/>
              <w:marBottom w:val="0"/>
              <w:divBdr>
                <w:top w:val="none" w:sz="0" w:space="0" w:color="auto"/>
                <w:left w:val="none" w:sz="0" w:space="0" w:color="auto"/>
                <w:bottom w:val="none" w:sz="0" w:space="0" w:color="auto"/>
                <w:right w:val="none" w:sz="0" w:space="0" w:color="auto"/>
              </w:divBdr>
            </w:div>
            <w:div w:id="1304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40011">
      <w:bodyDiv w:val="1"/>
      <w:marLeft w:val="0"/>
      <w:marRight w:val="0"/>
      <w:marTop w:val="0"/>
      <w:marBottom w:val="0"/>
      <w:divBdr>
        <w:top w:val="none" w:sz="0" w:space="0" w:color="auto"/>
        <w:left w:val="none" w:sz="0" w:space="0" w:color="auto"/>
        <w:bottom w:val="none" w:sz="0" w:space="0" w:color="auto"/>
        <w:right w:val="none" w:sz="0" w:space="0" w:color="auto"/>
      </w:divBdr>
      <w:divsChild>
        <w:div w:id="21168914">
          <w:marLeft w:val="0"/>
          <w:marRight w:val="0"/>
          <w:marTop w:val="0"/>
          <w:marBottom w:val="0"/>
          <w:divBdr>
            <w:top w:val="none" w:sz="0" w:space="0" w:color="auto"/>
            <w:left w:val="none" w:sz="0" w:space="0" w:color="auto"/>
            <w:bottom w:val="none" w:sz="0" w:space="0" w:color="auto"/>
            <w:right w:val="none" w:sz="0" w:space="0" w:color="auto"/>
          </w:divBdr>
          <w:divsChild>
            <w:div w:id="1551335385">
              <w:marLeft w:val="0"/>
              <w:marRight w:val="0"/>
              <w:marTop w:val="0"/>
              <w:marBottom w:val="0"/>
              <w:divBdr>
                <w:top w:val="none" w:sz="0" w:space="0" w:color="auto"/>
                <w:left w:val="none" w:sz="0" w:space="0" w:color="auto"/>
                <w:bottom w:val="none" w:sz="0" w:space="0" w:color="auto"/>
                <w:right w:val="none" w:sz="0" w:space="0" w:color="auto"/>
              </w:divBdr>
            </w:div>
            <w:div w:id="1270042559">
              <w:marLeft w:val="0"/>
              <w:marRight w:val="0"/>
              <w:marTop w:val="0"/>
              <w:marBottom w:val="0"/>
              <w:divBdr>
                <w:top w:val="none" w:sz="0" w:space="0" w:color="auto"/>
                <w:left w:val="none" w:sz="0" w:space="0" w:color="auto"/>
                <w:bottom w:val="none" w:sz="0" w:space="0" w:color="auto"/>
                <w:right w:val="none" w:sz="0" w:space="0" w:color="auto"/>
              </w:divBdr>
            </w:div>
            <w:div w:id="2146190575">
              <w:marLeft w:val="0"/>
              <w:marRight w:val="0"/>
              <w:marTop w:val="0"/>
              <w:marBottom w:val="0"/>
              <w:divBdr>
                <w:top w:val="none" w:sz="0" w:space="0" w:color="auto"/>
                <w:left w:val="none" w:sz="0" w:space="0" w:color="auto"/>
                <w:bottom w:val="none" w:sz="0" w:space="0" w:color="auto"/>
                <w:right w:val="none" w:sz="0" w:space="0" w:color="auto"/>
              </w:divBdr>
            </w:div>
            <w:div w:id="841578883">
              <w:marLeft w:val="0"/>
              <w:marRight w:val="0"/>
              <w:marTop w:val="0"/>
              <w:marBottom w:val="0"/>
              <w:divBdr>
                <w:top w:val="none" w:sz="0" w:space="0" w:color="auto"/>
                <w:left w:val="none" w:sz="0" w:space="0" w:color="auto"/>
                <w:bottom w:val="none" w:sz="0" w:space="0" w:color="auto"/>
                <w:right w:val="none" w:sz="0" w:space="0" w:color="auto"/>
              </w:divBdr>
            </w:div>
            <w:div w:id="10119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725">
      <w:bodyDiv w:val="1"/>
      <w:marLeft w:val="0"/>
      <w:marRight w:val="0"/>
      <w:marTop w:val="0"/>
      <w:marBottom w:val="0"/>
      <w:divBdr>
        <w:top w:val="none" w:sz="0" w:space="0" w:color="auto"/>
        <w:left w:val="none" w:sz="0" w:space="0" w:color="auto"/>
        <w:bottom w:val="none" w:sz="0" w:space="0" w:color="auto"/>
        <w:right w:val="none" w:sz="0" w:space="0" w:color="auto"/>
      </w:divBdr>
      <w:divsChild>
        <w:div w:id="1591542883">
          <w:marLeft w:val="0"/>
          <w:marRight w:val="0"/>
          <w:marTop w:val="0"/>
          <w:marBottom w:val="0"/>
          <w:divBdr>
            <w:top w:val="none" w:sz="0" w:space="0" w:color="auto"/>
            <w:left w:val="none" w:sz="0" w:space="0" w:color="auto"/>
            <w:bottom w:val="none" w:sz="0" w:space="0" w:color="auto"/>
            <w:right w:val="none" w:sz="0" w:space="0" w:color="auto"/>
          </w:divBdr>
          <w:divsChild>
            <w:div w:id="1362903604">
              <w:marLeft w:val="0"/>
              <w:marRight w:val="0"/>
              <w:marTop w:val="0"/>
              <w:marBottom w:val="0"/>
              <w:divBdr>
                <w:top w:val="none" w:sz="0" w:space="0" w:color="auto"/>
                <w:left w:val="none" w:sz="0" w:space="0" w:color="auto"/>
                <w:bottom w:val="none" w:sz="0" w:space="0" w:color="auto"/>
                <w:right w:val="none" w:sz="0" w:space="0" w:color="auto"/>
              </w:divBdr>
            </w:div>
            <w:div w:id="1366902816">
              <w:marLeft w:val="0"/>
              <w:marRight w:val="0"/>
              <w:marTop w:val="0"/>
              <w:marBottom w:val="0"/>
              <w:divBdr>
                <w:top w:val="none" w:sz="0" w:space="0" w:color="auto"/>
                <w:left w:val="none" w:sz="0" w:space="0" w:color="auto"/>
                <w:bottom w:val="none" w:sz="0" w:space="0" w:color="auto"/>
                <w:right w:val="none" w:sz="0" w:space="0" w:color="auto"/>
              </w:divBdr>
            </w:div>
            <w:div w:id="467934540">
              <w:marLeft w:val="0"/>
              <w:marRight w:val="0"/>
              <w:marTop w:val="0"/>
              <w:marBottom w:val="0"/>
              <w:divBdr>
                <w:top w:val="none" w:sz="0" w:space="0" w:color="auto"/>
                <w:left w:val="none" w:sz="0" w:space="0" w:color="auto"/>
                <w:bottom w:val="none" w:sz="0" w:space="0" w:color="auto"/>
                <w:right w:val="none" w:sz="0" w:space="0" w:color="auto"/>
              </w:divBdr>
            </w:div>
            <w:div w:id="91169835">
              <w:marLeft w:val="0"/>
              <w:marRight w:val="0"/>
              <w:marTop w:val="0"/>
              <w:marBottom w:val="0"/>
              <w:divBdr>
                <w:top w:val="none" w:sz="0" w:space="0" w:color="auto"/>
                <w:left w:val="none" w:sz="0" w:space="0" w:color="auto"/>
                <w:bottom w:val="none" w:sz="0" w:space="0" w:color="auto"/>
                <w:right w:val="none" w:sz="0" w:space="0" w:color="auto"/>
              </w:divBdr>
            </w:div>
            <w:div w:id="5157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5144">
      <w:bodyDiv w:val="1"/>
      <w:marLeft w:val="0"/>
      <w:marRight w:val="0"/>
      <w:marTop w:val="0"/>
      <w:marBottom w:val="0"/>
      <w:divBdr>
        <w:top w:val="none" w:sz="0" w:space="0" w:color="auto"/>
        <w:left w:val="none" w:sz="0" w:space="0" w:color="auto"/>
        <w:bottom w:val="none" w:sz="0" w:space="0" w:color="auto"/>
        <w:right w:val="none" w:sz="0" w:space="0" w:color="auto"/>
      </w:divBdr>
    </w:div>
    <w:div w:id="1565027135">
      <w:bodyDiv w:val="1"/>
      <w:marLeft w:val="0"/>
      <w:marRight w:val="0"/>
      <w:marTop w:val="0"/>
      <w:marBottom w:val="0"/>
      <w:divBdr>
        <w:top w:val="none" w:sz="0" w:space="0" w:color="auto"/>
        <w:left w:val="none" w:sz="0" w:space="0" w:color="auto"/>
        <w:bottom w:val="none" w:sz="0" w:space="0" w:color="auto"/>
        <w:right w:val="none" w:sz="0" w:space="0" w:color="auto"/>
      </w:divBdr>
      <w:divsChild>
        <w:div w:id="128596501">
          <w:marLeft w:val="0"/>
          <w:marRight w:val="0"/>
          <w:marTop w:val="0"/>
          <w:marBottom w:val="0"/>
          <w:divBdr>
            <w:top w:val="none" w:sz="0" w:space="0" w:color="auto"/>
            <w:left w:val="none" w:sz="0" w:space="0" w:color="auto"/>
            <w:bottom w:val="none" w:sz="0" w:space="0" w:color="auto"/>
            <w:right w:val="none" w:sz="0" w:space="0" w:color="auto"/>
          </w:divBdr>
          <w:divsChild>
            <w:div w:id="6042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9330">
      <w:bodyDiv w:val="1"/>
      <w:marLeft w:val="0"/>
      <w:marRight w:val="0"/>
      <w:marTop w:val="0"/>
      <w:marBottom w:val="0"/>
      <w:divBdr>
        <w:top w:val="none" w:sz="0" w:space="0" w:color="auto"/>
        <w:left w:val="none" w:sz="0" w:space="0" w:color="auto"/>
        <w:bottom w:val="none" w:sz="0" w:space="0" w:color="auto"/>
        <w:right w:val="none" w:sz="0" w:space="0" w:color="auto"/>
      </w:divBdr>
      <w:divsChild>
        <w:div w:id="1936016798">
          <w:marLeft w:val="0"/>
          <w:marRight w:val="0"/>
          <w:marTop w:val="0"/>
          <w:marBottom w:val="0"/>
          <w:divBdr>
            <w:top w:val="none" w:sz="0" w:space="0" w:color="auto"/>
            <w:left w:val="none" w:sz="0" w:space="0" w:color="auto"/>
            <w:bottom w:val="none" w:sz="0" w:space="0" w:color="auto"/>
            <w:right w:val="none" w:sz="0" w:space="0" w:color="auto"/>
          </w:divBdr>
        </w:div>
      </w:divsChild>
    </w:div>
    <w:div w:id="1872914841">
      <w:bodyDiv w:val="1"/>
      <w:marLeft w:val="0"/>
      <w:marRight w:val="0"/>
      <w:marTop w:val="0"/>
      <w:marBottom w:val="0"/>
      <w:divBdr>
        <w:top w:val="none" w:sz="0" w:space="0" w:color="auto"/>
        <w:left w:val="none" w:sz="0" w:space="0" w:color="auto"/>
        <w:bottom w:val="none" w:sz="0" w:space="0" w:color="auto"/>
        <w:right w:val="none" w:sz="0" w:space="0" w:color="auto"/>
      </w:divBdr>
      <w:divsChild>
        <w:div w:id="242642631">
          <w:marLeft w:val="0"/>
          <w:marRight w:val="0"/>
          <w:marTop w:val="0"/>
          <w:marBottom w:val="0"/>
          <w:divBdr>
            <w:top w:val="none" w:sz="0" w:space="0" w:color="auto"/>
            <w:left w:val="none" w:sz="0" w:space="0" w:color="auto"/>
            <w:bottom w:val="none" w:sz="0" w:space="0" w:color="auto"/>
            <w:right w:val="none" w:sz="0" w:space="0" w:color="auto"/>
          </w:divBdr>
          <w:divsChild>
            <w:div w:id="4667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1373">
      <w:bodyDiv w:val="1"/>
      <w:marLeft w:val="0"/>
      <w:marRight w:val="0"/>
      <w:marTop w:val="0"/>
      <w:marBottom w:val="0"/>
      <w:divBdr>
        <w:top w:val="none" w:sz="0" w:space="0" w:color="auto"/>
        <w:left w:val="none" w:sz="0" w:space="0" w:color="auto"/>
        <w:bottom w:val="none" w:sz="0" w:space="0" w:color="auto"/>
        <w:right w:val="none" w:sz="0" w:space="0" w:color="auto"/>
      </w:divBdr>
      <w:divsChild>
        <w:div w:id="173693704">
          <w:marLeft w:val="0"/>
          <w:marRight w:val="0"/>
          <w:marTop w:val="0"/>
          <w:marBottom w:val="0"/>
          <w:divBdr>
            <w:top w:val="none" w:sz="0" w:space="0" w:color="auto"/>
            <w:left w:val="none" w:sz="0" w:space="0" w:color="auto"/>
            <w:bottom w:val="none" w:sz="0" w:space="0" w:color="auto"/>
            <w:right w:val="none" w:sz="0" w:space="0" w:color="auto"/>
          </w:divBdr>
          <w:divsChild>
            <w:div w:id="770048082">
              <w:marLeft w:val="0"/>
              <w:marRight w:val="0"/>
              <w:marTop w:val="0"/>
              <w:marBottom w:val="0"/>
              <w:divBdr>
                <w:top w:val="none" w:sz="0" w:space="0" w:color="auto"/>
                <w:left w:val="none" w:sz="0" w:space="0" w:color="auto"/>
                <w:bottom w:val="none" w:sz="0" w:space="0" w:color="auto"/>
                <w:right w:val="none" w:sz="0" w:space="0" w:color="auto"/>
              </w:divBdr>
            </w:div>
            <w:div w:id="1593972669">
              <w:marLeft w:val="0"/>
              <w:marRight w:val="0"/>
              <w:marTop w:val="0"/>
              <w:marBottom w:val="0"/>
              <w:divBdr>
                <w:top w:val="none" w:sz="0" w:space="0" w:color="auto"/>
                <w:left w:val="none" w:sz="0" w:space="0" w:color="auto"/>
                <w:bottom w:val="none" w:sz="0" w:space="0" w:color="auto"/>
                <w:right w:val="none" w:sz="0" w:space="0" w:color="auto"/>
              </w:divBdr>
            </w:div>
            <w:div w:id="818377228">
              <w:marLeft w:val="0"/>
              <w:marRight w:val="0"/>
              <w:marTop w:val="0"/>
              <w:marBottom w:val="0"/>
              <w:divBdr>
                <w:top w:val="none" w:sz="0" w:space="0" w:color="auto"/>
                <w:left w:val="none" w:sz="0" w:space="0" w:color="auto"/>
                <w:bottom w:val="none" w:sz="0" w:space="0" w:color="auto"/>
                <w:right w:val="none" w:sz="0" w:space="0" w:color="auto"/>
              </w:divBdr>
            </w:div>
            <w:div w:id="1674458214">
              <w:marLeft w:val="0"/>
              <w:marRight w:val="0"/>
              <w:marTop w:val="0"/>
              <w:marBottom w:val="0"/>
              <w:divBdr>
                <w:top w:val="none" w:sz="0" w:space="0" w:color="auto"/>
                <w:left w:val="none" w:sz="0" w:space="0" w:color="auto"/>
                <w:bottom w:val="none" w:sz="0" w:space="0" w:color="auto"/>
                <w:right w:val="none" w:sz="0" w:space="0" w:color="auto"/>
              </w:divBdr>
            </w:div>
            <w:div w:id="1363169818">
              <w:marLeft w:val="0"/>
              <w:marRight w:val="0"/>
              <w:marTop w:val="0"/>
              <w:marBottom w:val="0"/>
              <w:divBdr>
                <w:top w:val="none" w:sz="0" w:space="0" w:color="auto"/>
                <w:left w:val="none" w:sz="0" w:space="0" w:color="auto"/>
                <w:bottom w:val="none" w:sz="0" w:space="0" w:color="auto"/>
                <w:right w:val="none" w:sz="0" w:space="0" w:color="auto"/>
              </w:divBdr>
            </w:div>
            <w:div w:id="1183670965">
              <w:marLeft w:val="0"/>
              <w:marRight w:val="0"/>
              <w:marTop w:val="0"/>
              <w:marBottom w:val="0"/>
              <w:divBdr>
                <w:top w:val="none" w:sz="0" w:space="0" w:color="auto"/>
                <w:left w:val="none" w:sz="0" w:space="0" w:color="auto"/>
                <w:bottom w:val="none" w:sz="0" w:space="0" w:color="auto"/>
                <w:right w:val="none" w:sz="0" w:space="0" w:color="auto"/>
              </w:divBdr>
            </w:div>
            <w:div w:id="1554148565">
              <w:marLeft w:val="0"/>
              <w:marRight w:val="0"/>
              <w:marTop w:val="0"/>
              <w:marBottom w:val="0"/>
              <w:divBdr>
                <w:top w:val="none" w:sz="0" w:space="0" w:color="auto"/>
                <w:left w:val="none" w:sz="0" w:space="0" w:color="auto"/>
                <w:bottom w:val="none" w:sz="0" w:space="0" w:color="auto"/>
                <w:right w:val="none" w:sz="0" w:space="0" w:color="auto"/>
              </w:divBdr>
            </w:div>
            <w:div w:id="1083378024">
              <w:marLeft w:val="0"/>
              <w:marRight w:val="0"/>
              <w:marTop w:val="0"/>
              <w:marBottom w:val="0"/>
              <w:divBdr>
                <w:top w:val="none" w:sz="0" w:space="0" w:color="auto"/>
                <w:left w:val="none" w:sz="0" w:space="0" w:color="auto"/>
                <w:bottom w:val="none" w:sz="0" w:space="0" w:color="auto"/>
                <w:right w:val="none" w:sz="0" w:space="0" w:color="auto"/>
              </w:divBdr>
            </w:div>
            <w:div w:id="1386832252">
              <w:marLeft w:val="0"/>
              <w:marRight w:val="0"/>
              <w:marTop w:val="0"/>
              <w:marBottom w:val="0"/>
              <w:divBdr>
                <w:top w:val="none" w:sz="0" w:space="0" w:color="auto"/>
                <w:left w:val="none" w:sz="0" w:space="0" w:color="auto"/>
                <w:bottom w:val="none" w:sz="0" w:space="0" w:color="auto"/>
                <w:right w:val="none" w:sz="0" w:space="0" w:color="auto"/>
              </w:divBdr>
            </w:div>
            <w:div w:id="167672357">
              <w:marLeft w:val="0"/>
              <w:marRight w:val="0"/>
              <w:marTop w:val="0"/>
              <w:marBottom w:val="0"/>
              <w:divBdr>
                <w:top w:val="none" w:sz="0" w:space="0" w:color="auto"/>
                <w:left w:val="none" w:sz="0" w:space="0" w:color="auto"/>
                <w:bottom w:val="none" w:sz="0" w:space="0" w:color="auto"/>
                <w:right w:val="none" w:sz="0" w:space="0" w:color="auto"/>
              </w:divBdr>
            </w:div>
            <w:div w:id="426584883">
              <w:marLeft w:val="0"/>
              <w:marRight w:val="0"/>
              <w:marTop w:val="0"/>
              <w:marBottom w:val="0"/>
              <w:divBdr>
                <w:top w:val="none" w:sz="0" w:space="0" w:color="auto"/>
                <w:left w:val="none" w:sz="0" w:space="0" w:color="auto"/>
                <w:bottom w:val="none" w:sz="0" w:space="0" w:color="auto"/>
                <w:right w:val="none" w:sz="0" w:space="0" w:color="auto"/>
              </w:divBdr>
            </w:div>
            <w:div w:id="1382434745">
              <w:marLeft w:val="0"/>
              <w:marRight w:val="0"/>
              <w:marTop w:val="0"/>
              <w:marBottom w:val="0"/>
              <w:divBdr>
                <w:top w:val="none" w:sz="0" w:space="0" w:color="auto"/>
                <w:left w:val="none" w:sz="0" w:space="0" w:color="auto"/>
                <w:bottom w:val="none" w:sz="0" w:space="0" w:color="auto"/>
                <w:right w:val="none" w:sz="0" w:space="0" w:color="auto"/>
              </w:divBdr>
            </w:div>
            <w:div w:id="678040548">
              <w:marLeft w:val="0"/>
              <w:marRight w:val="0"/>
              <w:marTop w:val="0"/>
              <w:marBottom w:val="0"/>
              <w:divBdr>
                <w:top w:val="none" w:sz="0" w:space="0" w:color="auto"/>
                <w:left w:val="none" w:sz="0" w:space="0" w:color="auto"/>
                <w:bottom w:val="none" w:sz="0" w:space="0" w:color="auto"/>
                <w:right w:val="none" w:sz="0" w:space="0" w:color="auto"/>
              </w:divBdr>
            </w:div>
            <w:div w:id="823739330">
              <w:marLeft w:val="0"/>
              <w:marRight w:val="0"/>
              <w:marTop w:val="0"/>
              <w:marBottom w:val="0"/>
              <w:divBdr>
                <w:top w:val="none" w:sz="0" w:space="0" w:color="auto"/>
                <w:left w:val="none" w:sz="0" w:space="0" w:color="auto"/>
                <w:bottom w:val="none" w:sz="0" w:space="0" w:color="auto"/>
                <w:right w:val="none" w:sz="0" w:space="0" w:color="auto"/>
              </w:divBdr>
            </w:div>
            <w:div w:id="2142993649">
              <w:marLeft w:val="0"/>
              <w:marRight w:val="0"/>
              <w:marTop w:val="0"/>
              <w:marBottom w:val="0"/>
              <w:divBdr>
                <w:top w:val="none" w:sz="0" w:space="0" w:color="auto"/>
                <w:left w:val="none" w:sz="0" w:space="0" w:color="auto"/>
                <w:bottom w:val="none" w:sz="0" w:space="0" w:color="auto"/>
                <w:right w:val="none" w:sz="0" w:space="0" w:color="auto"/>
              </w:divBdr>
            </w:div>
            <w:div w:id="1760641885">
              <w:marLeft w:val="0"/>
              <w:marRight w:val="0"/>
              <w:marTop w:val="0"/>
              <w:marBottom w:val="0"/>
              <w:divBdr>
                <w:top w:val="none" w:sz="0" w:space="0" w:color="auto"/>
                <w:left w:val="none" w:sz="0" w:space="0" w:color="auto"/>
                <w:bottom w:val="none" w:sz="0" w:space="0" w:color="auto"/>
                <w:right w:val="none" w:sz="0" w:space="0" w:color="auto"/>
              </w:divBdr>
            </w:div>
            <w:div w:id="1432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20639">
      <w:bodyDiv w:val="1"/>
      <w:marLeft w:val="0"/>
      <w:marRight w:val="0"/>
      <w:marTop w:val="0"/>
      <w:marBottom w:val="0"/>
      <w:divBdr>
        <w:top w:val="none" w:sz="0" w:space="0" w:color="auto"/>
        <w:left w:val="none" w:sz="0" w:space="0" w:color="auto"/>
        <w:bottom w:val="none" w:sz="0" w:space="0" w:color="auto"/>
        <w:right w:val="none" w:sz="0" w:space="0" w:color="auto"/>
      </w:divBdr>
      <w:divsChild>
        <w:div w:id="144665611">
          <w:marLeft w:val="0"/>
          <w:marRight w:val="0"/>
          <w:marTop w:val="0"/>
          <w:marBottom w:val="0"/>
          <w:divBdr>
            <w:top w:val="none" w:sz="0" w:space="0" w:color="auto"/>
            <w:left w:val="none" w:sz="0" w:space="0" w:color="auto"/>
            <w:bottom w:val="none" w:sz="0" w:space="0" w:color="auto"/>
            <w:right w:val="none" w:sz="0" w:space="0" w:color="auto"/>
          </w:divBdr>
          <w:divsChild>
            <w:div w:id="19770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58A68-8AB7-4181-8ADC-78E75CD0C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MAHESH</dc:creator>
  <cp:keywords/>
  <dc:description/>
  <cp:lastModifiedBy>Pradeep Malipatil</cp:lastModifiedBy>
  <cp:revision>47</cp:revision>
  <cp:lastPrinted>2024-03-12T05:35:00Z</cp:lastPrinted>
  <dcterms:created xsi:type="dcterms:W3CDTF">2023-12-05T07:03:00Z</dcterms:created>
  <dcterms:modified xsi:type="dcterms:W3CDTF">2024-03-12T05:36:00Z</dcterms:modified>
</cp:coreProperties>
</file>